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RepVGG++</w:t>
      </w:r>
    </w:p>
    <w:p>
      <w:pPr>
        <w:spacing w:after="50" w:line="360" w:lineRule="auto" w:beforeLines="100"/>
        <w:ind w:left="0"/>
        <w:jc w:val="left"/>
      </w:pPr>
      <w:bookmarkStart w:name="ucdb4c136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Torch1.9.0：</w:t>
      </w:r>
    </w:p>
    <w:bookmarkEnd w:id="0"/>
    <w:bookmarkStart w:name="ud9bad6a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Python: 3.7.10</w:t>
      </w:r>
    </w:p>
    <w:bookmarkEnd w:id="1"/>
    <w:bookmarkStart w:name="uc46d8628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PyTorch: 1.9.0+cu102</w:t>
      </w:r>
    </w:p>
    <w:bookmarkEnd w:id="2"/>
    <w:bookmarkStart w:name="ueb34f8c3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TorchVision: 0.10.0+cu102</w:t>
      </w:r>
    </w:p>
    <w:bookmarkEnd w:id="3"/>
    <w:bookmarkStart w:name="u9cf1432d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OpenCV: 4.5.2</w:t>
      </w:r>
    </w:p>
    <w:bookmarkEnd w:id="4"/>
    <w:bookmarkStart w:name="udf97842c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MMCV: 1.3.8</w:t>
      </w:r>
    </w:p>
    <w:bookmarkEnd w:id="5"/>
    <w:bookmarkStart w:name="ue83a156d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MMCV Compiler: GCC 8.3</w:t>
      </w:r>
    </w:p>
    <w:bookmarkEnd w:id="6"/>
    <w:bookmarkStart w:name="u7d33962f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  <w:u w:val="single"/>
        </w:rPr>
        <w:t>MMCV CUDA Compiler: 10.2</w:t>
      </w:r>
    </w:p>
    <w:bookmarkEnd w:id="7"/>
    <w:bookmarkStart w:name="u750887ec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  <w:u w:val="single"/>
        </w:rPr>
        <w:t>MMSegmentation: 0.13.0+66b0525</w:t>
      </w:r>
    </w:p>
    <w:bookmarkEnd w:id="8"/>
    <w:bookmarkStart w:name="kXOOV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0.实验结论</w:t>
      </w:r>
    </w:p>
    <w:bookmarkEnd w:id="9"/>
    <w:bookmarkStart w:name="u4b636522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repvgg++相对repvgg: 75.37-&gt;75.74, +0.4%</w:t>
      </w:r>
    </w:p>
    <w:bookmarkEnd w:id="10"/>
    <w:bookmarkStart w:name="uba853bf1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某repvgg++(plus code)baseline, 73.60， +L2_loss_1e-5, 74.30, +L2_loss_1e-5+2aux_loss, 74.58</w:t>
      </w:r>
    </w:p>
    <w:bookmarkEnd w:id="11"/>
    <w:bookmarkStart w:name="u5eabdfc9" w:id="12"/>
    <w:bookmarkEnd w:id="12"/>
    <w:bookmarkStart w:name="uc1e6a102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关于bn的实验结果可认为是波动造成的。</w:t>
      </w:r>
    </w:p>
    <w:bookmarkEnd w:id="13"/>
    <w:bookmarkStart w:name="u76fded15" w:id="1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sycnbn vs bn, 75.08-&gt;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75.37</w:t>
      </w:r>
    </w:p>
    <w:bookmarkEnd w:id="14"/>
    <w:bookmarkStart w:name="uf2c7f6a2"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syncbn_eps1e-3 vs syncbn_eps1e-5, 74.05-&gt;</w:t>
      </w:r>
      <w:r>
        <w:rPr>
          <w:rFonts w:ascii="宋体" w:hAnsi="Times New Roman" w:eastAsia="宋体"/>
          <w:b w:val="false"/>
          <w:i w:val="false"/>
          <w:color w:val="f5222d"/>
          <w:sz w:val="22"/>
        </w:rPr>
        <w:t>75.37</w:t>
      </w:r>
    </w:p>
    <w:bookmarkEnd w:id="15"/>
    <w:bookmarkStart w:name="nq25b" w:id="1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1.repseg++</w:t>
      </w:r>
    </w:p>
    <w:bookmarkEnd w:id="16"/>
    <w:bookmarkStart w:name="LK3Vm" w:id="1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670"/>
        <w:gridCol w:w="3953"/>
        <w:gridCol w:w="4391"/>
        <w:gridCol w:w="923"/>
        <w:gridCol w:w="629"/>
        <w:gridCol w:w="460"/>
        <w:gridCol w:w="1145"/>
        <w:gridCol w:w="1269"/>
        <w:gridCol w:w="629"/>
        <w:gridCol w:w="14272"/>
      </w:tblGrid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6495fc0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</w:t>
            </w:r>
          </w:p>
          <w:bookmarkEnd w:id="18"/>
        </w:tc>
        <w:tc>
          <w:tcPr>
            <w:tcW w:w="0" w:type="dxa"/>
            <w:gridSpan w:val="9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b234bdc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crop_size/train_size=1024*512, test_size：1024x2048</w:t>
            </w:r>
          </w:p>
          <w:bookmarkEnd w:id="19"/>
          <w:bookmarkStart w:name="ua01f15dc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seed=0, deterministic=False, 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>torch1.9.0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+mmseg0.13.0</w:t>
            </w:r>
          </w:p>
          <w:bookmarkEnd w:id="20"/>
          <w:bookmarkStart w:name="u6ae75d99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RepSeg_D2_RepVGG3_baseline_32-64-128_3-7-14_ds0_b16_g4_s4_w4_</w:t>
            </w:r>
          </w:p>
          <w:bookmarkEnd w:id="21"/>
          <w:bookmarkStart w:name="ufc419443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ALLsyncbn1e-5_160k_repvgg++_wd5e-5.py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2"/>
              </w:rPr>
              <w:t xml:space="preserve"> : conv3x3 conv1x1 shotcut</w:t>
            </w:r>
          </w:p>
          <w:bookmarkEnd w:id="22"/>
          <w:bookmarkStart w:name="u4fdf9256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lr+iter：syncbn lr=0.01 160k， batch_size：b16_g4_s4_w4</w:t>
            </w:r>
          </w:p>
          <w:bookmarkEnd w:id="23"/>
          <w:bookmarkStart w:name="u746cfe97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backbone: RepSeg_bmseg</w:t>
            </w:r>
          </w:p>
          <w:bookmarkEnd w:id="24"/>
          <w:bookmarkStart w:name="uda146e81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head: RepSeg_PSPHead, no aux, with ppm(2,3,4,6), d=2/4/8/16</w:t>
            </w:r>
          </w:p>
          <w:bookmarkEnd w:id="25"/>
          <w:bookmarkStart w:name="u07cf3f25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运算量评估分辨率：512*256</w:t>
            </w:r>
          </w:p>
          <w:bookmarkEnd w:id="26"/>
          <w:bookmarkStart w:name="u3b700535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耗时评估分辨率：1024x2048， 1080Ti</w:t>
            </w:r>
          </w:p>
          <w:bookmarkEnd w:id="27"/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2f2aa84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</w:t>
            </w:r>
          </w:p>
          <w:bookmarkEnd w:id="28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698815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</w:t>
            </w:r>
          </w:p>
          <w:bookmarkEnd w:id="29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f31990" w:id="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head(noaux)</w:t>
            </w:r>
          </w:p>
          <w:bookmarkEnd w:id="30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ec324ba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miou</w:t>
            </w:r>
          </w:p>
          <w:bookmarkEnd w:id="31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c4908b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time</w:t>
            </w:r>
          </w:p>
          <w:bookmarkEnd w:id="32"/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ab88d5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大小G</w:t>
            </w:r>
          </w:p>
          <w:bookmarkEnd w:id="33"/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194ed6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paramM</w:t>
            </w:r>
          </w:p>
          <w:bookmarkEnd w:id="34"/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f9a272c" w:id="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bacbone</w:t>
            </w:r>
          </w:p>
          <w:bookmarkEnd w:id="35"/>
          <w:bookmarkStart w:name="uae0eadec" w:id="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1080tifps</w:t>
            </w:r>
          </w:p>
          <w:bookmarkEnd w:id="3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871e27" w:id="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total</w:t>
            </w:r>
          </w:p>
          <w:bookmarkEnd w:id="37"/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0144c1" w:id="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exp_name</w:t>
            </w:r>
          </w:p>
          <w:bookmarkEnd w:id="38"/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28bb4be" w:id="3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</w:t>
            </w:r>
          </w:p>
          <w:bookmarkEnd w:id="39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8e16d4" w:id="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deep_stem=False,</w:t>
            </w:r>
          </w:p>
          <w:bookmarkEnd w:id="40"/>
          <w:bookmarkStart w:name="u839a2455" w:id="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num_blocks=[3, 7, 14],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channels=[32, 64, 128],</w:t>
            </w:r>
          </w:p>
          <w:bookmarkEnd w:id="41"/>
          <w:bookmarkStart w:name="uf42561ac" w:id="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dilation=[2, 4, 8, 16]</w:t>
            </w:r>
          </w:p>
          <w:bookmarkEnd w:id="42"/>
          <w:bookmarkStart w:name="u43623075" w:id="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stage0增加至3个block</w:t>
            </w:r>
          </w:p>
          <w:bookmarkEnd w:id="43"/>
          <w:bookmarkStart w:name="u7c43b74f" w:id="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 noplus code</w:t>
            </w:r>
          </w:p>
          <w:bookmarkEnd w:id="44"/>
          <w:bookmarkStart w:name="u5e287717" w:id="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45"/>
          <w:bookmarkStart w:name="u632eafdf" w:id="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46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8184bf" w:id="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use_ppm=True,</w:t>
            </w:r>
          </w:p>
          <w:bookmarkEnd w:id="47"/>
          <w:bookmarkStart w:name="uc5dbcc42" w:id="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bins=(2, 3, 4, 6), </w:t>
            </w:r>
          </w:p>
          <w:bookmarkEnd w:id="48"/>
          <w:bookmarkStart w:name="ufd5cc30f" w:id="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drop_ratio=0.1,</w:t>
            </w:r>
          </w:p>
          <w:bookmarkEnd w:id="49"/>
          <w:bookmarkStart w:name="uf6e61d82" w:id="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in_channels=128,</w:t>
            </w:r>
          </w:p>
          <w:bookmarkEnd w:id="50"/>
          <w:bookmarkStart w:name="u2e321780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channels=128,</w:t>
            </w:r>
          </w:p>
          <w:bookmarkEnd w:id="51"/>
          <w:bookmarkStart w:name="ub61e027d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52"/>
          <w:bookmarkStart w:name="uc124e6a2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53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b0eb33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75.08</w:t>
            </w:r>
          </w:p>
          <w:bookmarkEnd w:id="54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91b275" w:id="55"/>
          <w:p>
            <w:pPr>
              <w:spacing w:after="50" w:line="360" w:lineRule="auto" w:beforeLines="100"/>
              <w:ind w:left="0"/>
              <w:jc w:val="left"/>
            </w:pPr>
          </w:p>
          <w:bookmarkEnd w:id="55"/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df7825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t: 7.3</w:t>
            </w:r>
          </w:p>
          <w:bookmarkEnd w:id="56"/>
          <w:bookmarkStart w:name="u2c99b5ec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b: 6.3</w:t>
            </w:r>
          </w:p>
          <w:bookmarkEnd w:id="57"/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ad4e9c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t: 2.6</w:t>
            </w:r>
          </w:p>
          <w:bookmarkEnd w:id="58"/>
          <w:bookmarkStart w:name="u0bc98932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b: 2.2</w:t>
            </w:r>
          </w:p>
          <w:bookmarkEnd w:id="59"/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afa3184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213</w:t>
            </w:r>
          </w:p>
          <w:bookmarkEnd w:id="60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f6c1d69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186</w:t>
            </w:r>
          </w:p>
          <w:bookmarkEnd w:id="61"/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3150a5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808080"/>
                <w:sz w:val="22"/>
              </w:rPr>
              <w:t>RepSeg_D2_RepVGG3_baseline_32-64-128_3-7-14_ds0_b16_g4_s4_w4_syncbn_160k.py</w:t>
            </w:r>
          </w:p>
          <w:bookmarkEnd w:id="62"/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4fe6ff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EXP1'</w:t>
            </w:r>
          </w:p>
          <w:bookmarkEnd w:id="63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c48b07e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EXP1+all_syncbn, eps1e-3</w:t>
            </w:r>
          </w:p>
          <w:bookmarkEnd w:id="64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e0863b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EXP1+all_syncbn, eps1e-3</w:t>
            </w:r>
          </w:p>
          <w:bookmarkEnd w:id="65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eff07a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74.05</w:t>
            </w:r>
          </w:p>
          <w:bookmarkEnd w:id="66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b1e3c9b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EXP1''</w:t>
            </w:r>
          </w:p>
          <w:bookmarkEnd w:id="67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ad8ed3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EXP1+all_syncbn, eps1e-5</w:t>
            </w:r>
          </w:p>
          <w:bookmarkEnd w:id="68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66d756a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EXP1+all_syncbn, eps1e-5</w:t>
            </w:r>
          </w:p>
          <w:bookmarkEnd w:id="69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c038f3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75.37</w:t>
            </w:r>
          </w:p>
          <w:bookmarkEnd w:id="70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bce2593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</w:t>
            </w:r>
          </w:p>
          <w:bookmarkEnd w:id="71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7bfdc7" w:id="7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同EXP1: use plus code</w:t>
            </w:r>
          </w:p>
          <w:bookmarkEnd w:id="72"/>
          <w:bookmarkStart w:name="uf9616bc9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73"/>
          <w:bookmarkStart w:name="uc007e3a2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74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1700191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同EXP1: use plus code</w:t>
            </w:r>
          </w:p>
          <w:bookmarkEnd w:id="75"/>
          <w:bookmarkStart w:name="u36e81809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76"/>
          <w:bookmarkStart w:name="u1285c70e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77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059a3c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73.60</w:t>
            </w:r>
          </w:p>
          <w:bookmarkEnd w:id="78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8e92fd9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EXP1_fuxian2(plus code)</w:t>
            </w:r>
          </w:p>
          <w:bookmarkEnd w:id="79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063c1d2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同EXP1+all_syncbn, eps1e-3</w:t>
            </w:r>
          </w:p>
          <w:bookmarkEnd w:id="80"/>
          <w:bookmarkStart w:name="ue9b729e8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 plus code</w:t>
            </w:r>
          </w:p>
          <w:bookmarkEnd w:id="81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68f1dc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同EXP1+all_syncbn, eps1e-3</w:t>
            </w:r>
          </w:p>
          <w:bookmarkEnd w:id="82"/>
          <w:bookmarkStart w:name="u0706e7d7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 plus code</w:t>
            </w:r>
          </w:p>
          <w:bookmarkEnd w:id="83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e004c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74.04</w:t>
            </w:r>
          </w:p>
          <w:bookmarkEnd w:id="84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0e91177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EXP1_fuxian3(plus code)</w:t>
            </w:r>
          </w:p>
          <w:bookmarkEnd w:id="85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e6a62d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同EXP1+all_syncbn, eps1e-5</w:t>
            </w:r>
          </w:p>
          <w:bookmarkEnd w:id="86"/>
          <w:bookmarkStart w:name="ue483aa36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 plus code</w:t>
            </w:r>
          </w:p>
          <w:bookmarkEnd w:id="87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da46e2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同EXP1+all_syncbn, eps1e-5</w:t>
            </w:r>
          </w:p>
          <w:bookmarkEnd w:id="88"/>
          <w:bookmarkStart w:name="u494bf6e7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 plus code</w:t>
            </w:r>
          </w:p>
          <w:bookmarkEnd w:id="89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a7472d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74.44?</w:t>
            </w:r>
          </w:p>
          <w:bookmarkEnd w:id="90"/>
          <w:bookmarkStart w:name="u2b49aedc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为啥这么低？</w:t>
            </w:r>
          </w:p>
          <w:bookmarkEnd w:id="91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01b14c" w:id="9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EXP2_RepVGG++</w:t>
            </w:r>
          </w:p>
          <w:bookmarkEnd w:id="92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56e00b5" w:id="9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93"/>
          <w:bookmarkStart w:name="ue5153a84" w:id="9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use_custom_l2=True,</w:t>
            </w:r>
          </w:p>
          <w:bookmarkEnd w:id="94"/>
          <w:bookmarkStart w:name="u9dc142d1" w:id="9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stage1_ues_aux=True,</w:t>
            </w:r>
          </w:p>
          <w:bookmarkEnd w:id="95"/>
          <w:bookmarkStart w:name="uc7442e8a" w:id="9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stage2_ues_aux=True</w:t>
            </w:r>
          </w:p>
          <w:bookmarkEnd w:id="96"/>
          <w:bookmarkStart w:name="uf0971c3d" w:id="9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custom_weight_decay=1e-4</w:t>
            </w:r>
          </w:p>
          <w:bookmarkEnd w:id="97"/>
          <w:bookmarkStart w:name="u129acf63" w:id="9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98"/>
          <w:bookmarkStart w:name="u1f52fc3f" w:id="9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99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73b20b" w:id="10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00"/>
          <w:bookmarkStart w:name="u7bd391ea" w:id="10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stage1_auxiliary_head，weight=0.1</w:t>
            </w:r>
          </w:p>
          <w:bookmarkEnd w:id="101"/>
          <w:bookmarkStart w:name="u7f233866" w:id="10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stage2_auxiliary_head，weight=0.1</w:t>
            </w:r>
          </w:p>
          <w:bookmarkEnd w:id="102"/>
          <w:bookmarkStart w:name="u3bd83e01" w:id="10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103"/>
          <w:bookmarkStart w:name="ueb3e657c" w:id="10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104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78e0178" w:id="10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74.58</w:t>
            </w:r>
          </w:p>
          <w:bookmarkEnd w:id="105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2bd49bb" w:id="106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📎RepSeg_D2_RepVGG3_baseline_32-64-128_3-7-14_ds0_b16_g4_s4_w4_syncbn_160k_convtransformer2.py</w:t>
              </w:r>
            </w:hyperlink>
          </w:p>
          <w:bookmarkEnd w:id="106"/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9cb5e5" w:id="10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EXP2'_RepVGG++</w:t>
            </w:r>
          </w:p>
          <w:bookmarkEnd w:id="107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9cc181" w:id="10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08"/>
          <w:bookmarkStart w:name="u1d41c7bf" w:id="10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use_custom_l2=True,</w:t>
            </w:r>
          </w:p>
          <w:bookmarkEnd w:id="109"/>
          <w:bookmarkStart w:name="ub3bb839f" w:id="1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stage1_ues_aux=True,</w:t>
            </w:r>
          </w:p>
          <w:bookmarkEnd w:id="110"/>
          <w:bookmarkStart w:name="u33c69f58" w:id="1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stage2_ues_aux=True</w:t>
            </w:r>
          </w:p>
          <w:bookmarkEnd w:id="111"/>
          <w:bookmarkStart w:name="u2f66ea55" w:id="1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custom_weight_decay=1e-4</w:t>
            </w:r>
          </w:p>
          <w:bookmarkEnd w:id="112"/>
          <w:bookmarkStart w:name="u3b94dc42" w:id="1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all_syncbn, eps1e-5</w:t>
            </w:r>
          </w:p>
          <w:bookmarkEnd w:id="113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040336d" w:id="1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14"/>
          <w:bookmarkStart w:name="ue3bf63aa" w:id="1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stage1_auxiliary_head，weight=0.1</w:t>
            </w:r>
          </w:p>
          <w:bookmarkEnd w:id="115"/>
          <w:bookmarkStart w:name="u6f006fe2" w:id="1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stage2_auxiliary_head，weight=0.1</w:t>
            </w:r>
          </w:p>
          <w:bookmarkEnd w:id="116"/>
          <w:bookmarkStart w:name="u3be75f70" w:id="1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all_syncbn, eps1e-5</w:t>
            </w:r>
          </w:p>
          <w:bookmarkEnd w:id="117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db42f9c" w:id="1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75.42</w:t>
            </w:r>
          </w:p>
          <w:bookmarkEnd w:id="118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d438c12" w:id="1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EXP2''_RepVGG++</w:t>
            </w:r>
          </w:p>
          <w:bookmarkEnd w:id="119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6ddc572" w:id="1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20"/>
          <w:bookmarkStart w:name="uce688293" w:id="1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use_custom_l2=True,</w:t>
            </w:r>
          </w:p>
          <w:bookmarkEnd w:id="121"/>
          <w:bookmarkStart w:name="u842123a8" w:id="1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stage1_ues_aux=True,</w:t>
            </w:r>
          </w:p>
          <w:bookmarkEnd w:id="122"/>
          <w:bookmarkStart w:name="u19b65e9a" w:id="1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stage2_ues_aux=True</w:t>
            </w:r>
          </w:p>
          <w:bookmarkEnd w:id="123"/>
          <w:bookmarkStart w:name="u2b443688" w:id="1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/>
                <w:i w:val="false"/>
                <w:color w:val="f5222d"/>
                <w:sz w:val="22"/>
              </w:rPr>
              <w:t>custom_weight_decay=5e-4</w:t>
            </w:r>
          </w:p>
          <w:bookmarkEnd w:id="124"/>
          <w:bookmarkStart w:name="u99b90fad" w:id="1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all_syncbn, eps1e-5</w:t>
            </w:r>
          </w:p>
          <w:bookmarkEnd w:id="125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3650d66" w:id="1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26"/>
          <w:bookmarkStart w:name="ud7da01a2" w:id="1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stage1_auxiliary_head，weight=0.1</w:t>
            </w:r>
          </w:p>
          <w:bookmarkEnd w:id="127"/>
          <w:bookmarkStart w:name="ube4bf7b3" w:id="1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stage2_auxiliary_head，weight=0.1</w:t>
            </w:r>
          </w:p>
          <w:bookmarkEnd w:id="128"/>
          <w:bookmarkStart w:name="u4cd538cd" w:id="1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all_syncbn, eps1e-5</w:t>
            </w:r>
          </w:p>
          <w:bookmarkEnd w:id="129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4f7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345e0a0" w:id="13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75.74</w:t>
            </w:r>
          </w:p>
          <w:bookmarkEnd w:id="130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bd3028d" w:id="1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EXP3_RepVGG++</w:t>
            </w:r>
          </w:p>
          <w:bookmarkEnd w:id="131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4e7ae86" w:id="1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32"/>
          <w:bookmarkStart w:name="ucb986c0a" w:id="1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use_custom_l2=True,</w:t>
            </w:r>
          </w:p>
          <w:bookmarkEnd w:id="133"/>
          <w:bookmarkStart w:name="u8495c516" w:id="1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custom_weight_decay=1e-4</w:t>
            </w:r>
          </w:p>
          <w:bookmarkEnd w:id="134"/>
          <w:bookmarkStart w:name="u1d102ffe" w:id="13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135"/>
          <w:bookmarkStart w:name="uc9a9267a" w:id="13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136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7e7f54" w:id="13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EXP1_fuxian(plus code)+</w:t>
            </w:r>
          </w:p>
          <w:bookmarkEnd w:id="137"/>
          <w:bookmarkStart w:name="u8f964c5e" w:id="13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noaux, onlyl2</w:t>
            </w:r>
          </w:p>
          <w:bookmarkEnd w:id="138"/>
          <w:bookmarkStart w:name="u0764baad" w:id="139"/>
          <w:p>
            <w:pPr>
              <w:spacing w:after="50" w:line="360" w:lineRule="auto" w:beforeLines="100"/>
              <w:ind w:left="0"/>
              <w:jc w:val="left"/>
            </w:pPr>
          </w:p>
          <w:bookmarkEnd w:id="139"/>
          <w:bookmarkStart w:name="u09a8facd" w:id="14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95%bn，eps=1e-5</w:t>
            </w:r>
          </w:p>
          <w:bookmarkEnd w:id="140"/>
          <w:bookmarkStart w:name="uad2a0331" w:id="14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5%synbn, eps=1e-3</w:t>
            </w:r>
          </w:p>
          <w:bookmarkEnd w:id="141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dc1b657" w:id="14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74.30</w:t>
            </w:r>
          </w:p>
          <w:bookmarkEnd w:id="142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0" w:type="dxa"/>
            <w:gridSpan w:val="4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b89711" w:id="14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以下所有实验，all_syncbn, eps=1e-5, l2wd=5e-5</w:t>
            </w:r>
          </w:p>
          <w:bookmarkEnd w:id="143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cc7a17" w:id="14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EXP4</w:t>
            </w:r>
          </w:p>
          <w:bookmarkEnd w:id="144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42af50" w:id="14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808080"/>
                <w:sz w:val="22"/>
              </w:rPr>
              <w:t>32-64-128_3-7-14_erfhead2-2</w:t>
            </w:r>
          </w:p>
          <w:bookmarkEnd w:id="145"/>
          <w:bookmarkStart w:name="u0338bf0e" w:id="14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plus code, 320k, b1236</w:t>
            </w:r>
          </w:p>
          <w:bookmarkEnd w:id="146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f1bb183" w:id="14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808080"/>
                <w:sz w:val="22"/>
              </w:rPr>
              <w:t>32-64-128_3-7-14_erfhead2-2</w:t>
            </w:r>
          </w:p>
          <w:bookmarkEnd w:id="147"/>
          <w:bookmarkStart w:name="u002b54ee" w:id="14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plus code, 320k, b1236</w:t>
            </w:r>
          </w:p>
          <w:bookmarkEnd w:id="148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87f2afd" w:id="14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75.68</w:t>
            </w:r>
          </w:p>
          <w:bookmarkEnd w:id="149"/>
          <w:bookmarkStart w:name="ueab9e884" w:id="15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太低了</w:t>
            </w:r>
          </w:p>
          <w:bookmarkEnd w:id="150"/>
          <w:bookmarkStart w:name="u37b471dd" w:id="1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期望77%</w:t>
            </w:r>
          </w:p>
          <w:bookmarkEnd w:id="151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95" w:hRule="atLeast"/>
        </w:trPr>
        <w:tc>
          <w:tcPr>
            <w:tcW w:w="26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1b6cdaa" w:id="1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EXP5</w:t>
            </w:r>
          </w:p>
          <w:bookmarkEnd w:id="152"/>
        </w:tc>
        <w:tc>
          <w:tcPr>
            <w:tcW w:w="39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35a340" w:id="1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808080"/>
                <w:sz w:val="22"/>
              </w:rPr>
              <w:t>32-64-128_3-7-14-psphead</w:t>
            </w:r>
          </w:p>
          <w:bookmarkEnd w:id="153"/>
          <w:bookmarkStart w:name="u6843bf8d" w:id="1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plus code, 320k, b1236</w:t>
            </w:r>
          </w:p>
          <w:bookmarkEnd w:id="154"/>
        </w:tc>
        <w:tc>
          <w:tcPr>
            <w:tcW w:w="439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0e8468" w:id="1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808080"/>
                <w:sz w:val="22"/>
              </w:rPr>
              <w:t>32-64-128_3-7-14-psphead</w:t>
            </w:r>
          </w:p>
          <w:bookmarkEnd w:id="155"/>
          <w:bookmarkStart w:name="ua4b4201d" w:id="1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plus code, 320k, b1236</w:t>
            </w:r>
          </w:p>
          <w:bookmarkEnd w:id="156"/>
        </w:tc>
        <w:tc>
          <w:tcPr>
            <w:tcW w:w="9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cd6e7f" w:id="1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76.87</w:t>
            </w:r>
          </w:p>
          <w:bookmarkEnd w:id="157"/>
          <w:bookmarkStart w:name="ubd896121" w:id="1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太低了</w:t>
            </w:r>
          </w:p>
          <w:bookmarkEnd w:id="158"/>
          <w:bookmarkStart w:name="u3d65a5e1" w:id="1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期望78%</w:t>
            </w:r>
          </w:p>
          <w:bookmarkEnd w:id="159"/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4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4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2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2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27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bookmarkEnd w:id="17"/>
    <w:bookmarkStart w:name="u47a56318" w:id="160"/>
    <w:bookmarkEnd w:id="16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attachments/lark/0/2021/py/310699/1630669769856-2c854a98-93ed-46ac-b40b-a21530c7229f.py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