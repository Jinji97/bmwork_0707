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模型优化记录</w:t>
      </w:r>
    </w:p>
    <w:bookmarkStart w:name="CTV7o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一，网络性能</w:t>
      </w:r>
    </w:p>
    <w:bookmarkEnd w:id="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574"/>
        <w:gridCol w:w="1926"/>
        <w:gridCol w:w="1766"/>
        <w:gridCol w:w="1633"/>
        <w:gridCol w:w="2097"/>
        <w:gridCol w:w="1742"/>
        <w:gridCol w:w="1896"/>
      </w:tblGrid>
      <w:tr>
        <w:trPr>
          <w:trHeight w:val="45" w:hRule="atLeast"/>
        </w:trPr>
        <w:tc>
          <w:tcPr>
            <w:tcW w:w="2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</w:t>
            </w:r>
          </w:p>
        </w:tc>
        <w:tc>
          <w:tcPr>
            <w:tcW w:w="19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GFLOPs</w:t>
            </w:r>
          </w:p>
        </w:tc>
        <w:tc>
          <w:tcPr>
            <w:tcW w:w="1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Params</w:t>
            </w:r>
          </w:p>
        </w:tc>
        <w:tc>
          <w:tcPr>
            <w:tcW w:w="16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MACs</w:t>
            </w:r>
          </w:p>
        </w:tc>
        <w:tc>
          <w:tcPr>
            <w:tcW w:w="20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CPU pytorch</w:t>
            </w:r>
          </w:p>
        </w:tc>
        <w:tc>
          <w:tcPr>
            <w:tcW w:w="17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CPU MNN</w:t>
            </w:r>
          </w:p>
        </w:tc>
        <w:tc>
          <w:tcPr>
            <w:tcW w:w="18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DSP(int8)</w:t>
            </w:r>
          </w:p>
        </w:tc>
      </w:tr>
      <w:tr>
        <w:trPr>
          <w:trHeight w:val="45" w:hRule="atLeast"/>
        </w:trPr>
        <w:tc>
          <w:tcPr>
            <w:tcW w:w="2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9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0.01574016</w:t>
            </w:r>
          </w:p>
        </w:tc>
        <w:tc>
          <w:tcPr>
            <w:tcW w:w="1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174.859K</w:t>
            </w:r>
          </w:p>
        </w:tc>
        <w:tc>
          <w:tcPr>
            <w:tcW w:w="16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15.740M</w:t>
            </w:r>
          </w:p>
        </w:tc>
        <w:tc>
          <w:tcPr>
            <w:tcW w:w="20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6.605ms</w:t>
            </w:r>
          </w:p>
        </w:tc>
        <w:tc>
          <w:tcPr>
            <w:tcW w:w="17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8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2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6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7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8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2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6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7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8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YjK9Y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二，最优结果对比</w:t>
      </w:r>
    </w:p>
    <w:bookmarkEnd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/>
            <w:i/>
            <w:color w:val="1890ff"/>
            <w:sz w:val="22"/>
          </w:rPr>
          <w:t>***数据清洗具体情况戳这里***</w:t>
        </w:r>
      </w:hyperlink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52c41a"/>
          <w:sz w:val="22"/>
        </w:rPr>
        <w:t>Green: online version</w:t>
      </w:r>
      <w:r>
        <w:rPr>
          <w:rFonts w:ascii="宋体" w:hAnsi="Times New Roman" w:eastAsia="宋体"/>
          <w:b/>
          <w:i/>
          <w:color w:val="1890ff"/>
          <w:sz w:val="22"/>
        </w:rPr>
        <w:t xml:space="preserve"> </w:t>
      </w:r>
      <w:r>
        <w:rPr>
          <w:rFonts w:ascii="宋体" w:hAnsi="Times New Roman" w:eastAsia="宋体"/>
          <w:b/>
          <w:i/>
          <w:color w:val="f5222d"/>
          <w:sz w:val="22"/>
        </w:rPr>
        <w:t>Red: best version</w:t>
      </w:r>
      <w:r>
        <w:rPr>
          <w:rFonts w:ascii="宋体" w:hAnsi="Times New Roman" w:eastAsia="宋体"/>
          <w:b/>
          <w:i/>
          <w:color w:val="1890ff"/>
          <w:sz w:val="22"/>
        </w:rPr>
        <w:t xml:space="preserve"> </w:t>
      </w:r>
      <w:r>
        <w:rPr>
          <w:rFonts w:ascii="宋体" w:hAnsi="Times New Roman" w:eastAsia="宋体"/>
          <w:b/>
          <w:i/>
          <w:color w:val="722ed1"/>
          <w:sz w:val="22"/>
        </w:rPr>
        <w:t>Purple: question vesrion</w:t>
      </w:r>
    </w:p>
    <w:bookmarkStart w:name="ATMhF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Data clean : 3th </w:t>
      </w:r>
    </w:p>
    <w:bookmarkEnd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806"/>
        <w:gridCol w:w="1519"/>
        <w:gridCol w:w="1764"/>
        <w:gridCol w:w="2142"/>
        <w:gridCol w:w="1747"/>
        <w:gridCol w:w="1656"/>
      </w:tblGrid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Exp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Test Set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Avg Precision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Avg Recall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Avg F1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current release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0.6940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0.5380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0.5275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base_clean_20211115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0.8476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0.7135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0.7167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base_clean_20211116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0.8057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0.7104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0.7116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base_clean_hard2other_20211116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0.8153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0.5999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0.6142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base_clean_20211123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0.7727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0.5724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0.5900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base_clean_hard2rm_20211124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0.8235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0.7057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0.7187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base_clean_hard2rm_lre2_20211124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0.6988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0.6391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0.5778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base_clean_hard2rm_20211125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0.7183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0.6769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0.6725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base_clean_h2rm_h1rm_20211125</w:t>
            </w:r>
          </w:p>
        </w:tc>
        <w:tc>
          <w:tcPr>
            <w:tcW w:w="1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data3</w:t>
            </w:r>
          </w:p>
        </w:tc>
        <w:tc>
          <w:tcPr>
            <w:tcW w:w="2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0.7974</w:t>
            </w:r>
          </w:p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0.6091</w:t>
            </w:r>
          </w:p>
        </w:tc>
        <w:tc>
          <w:tcPr>
            <w:tcW w:w="1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0.6323</w:t>
            </w:r>
          </w:p>
        </w:tc>
      </w:tr>
    </w:tbl>
    <w:bookmarkStart w:name="kk2DE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Data clean : 4th </w:t>
      </w:r>
    </w:p>
    <w:bookmarkEnd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806"/>
        <w:gridCol w:w="1576"/>
        <w:gridCol w:w="1516"/>
        <w:gridCol w:w="2198"/>
        <w:gridCol w:w="1834"/>
        <w:gridCol w:w="1704"/>
      </w:tblGrid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Exp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Test Set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Avg Precision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Avg Recall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Avg F1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current release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0.7123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0.5387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0.5424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base_clean_20211115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0.8859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0.7306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0.7544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base_clean_20211116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0.8597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0.7473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0.7774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base_clean_hard2other_20211116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0.8526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0.7232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0.7522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base_clean_20211123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0.8162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0.5915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0.6329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base_clean_hard2rm_20211124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0.8696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0.7524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0.7836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base_clean_hard2rm_lre2_20211124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0.7709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0.6927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0.6741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base_clean_hard2rm_20211125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0.7530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0.6858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0.6996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base_clean_h2rm_h1rm_20211125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0.8740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0.7045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0.7518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base_clean_unsim_20211220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0.8116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0.6880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0.7044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base_clean_unsim_20211222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0.7342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0.6571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0.6628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base_clean_unsim_20220207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dd2"/>
                <w:sz w:val="22"/>
              </w:rPr>
              <w:t>data3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0.7633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0.5732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0.5622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current release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0.7997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0.7787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0.7369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base_clean_hard2rm_20211124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0.8735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0.8629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0.8404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base_clean_unsim_20211220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0.9308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0.7888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0.8268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base_clean_unsim_20211222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0.9127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0.8595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0.8773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base_clean_unsim_20220207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adsT1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0.9204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0.9095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0.9029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current release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940"/>
                <w:sz w:val="22"/>
              </w:rPr>
              <w:t>adsT2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0.8607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0.7779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0.8032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base_clean_hard2rm_20211124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940"/>
                <w:sz w:val="22"/>
              </w:rPr>
              <w:t>adsT2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0.9585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0.9025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0.9206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base_clean_unsim_20211220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940"/>
                <w:sz w:val="22"/>
              </w:rPr>
              <w:t>adsT2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0.9580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0.8225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0.8736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base_clean_unsim_20211222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940"/>
                <w:sz w:val="22"/>
              </w:rPr>
              <w:t>adsT2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0.9724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0.8687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0.9097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base_clean_unsim_20220207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fa940"/>
                <w:sz w:val="22"/>
              </w:rPr>
              <w:t>adsT2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0.9846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0.9326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0.9551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base_clean_unsim_20220207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mifa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0.8535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0.8073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0.8270</w:t>
            </w:r>
          </w:p>
        </w:tc>
      </w:tr>
      <w:tr>
        <w:trPr>
          <w:trHeight w:val="45" w:hRule="atLeast"/>
        </w:trPr>
        <w:tc>
          <w:tcPr>
            <w:tcW w:w="48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base_clean_unsim_20220216</w:t>
            </w:r>
          </w:p>
        </w:tc>
        <w:tc>
          <w:tcPr>
            <w:tcW w:w="1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slim</w:t>
            </w:r>
          </w:p>
        </w:tc>
        <w:tc>
          <w:tcPr>
            <w:tcW w:w="1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mifa</w:t>
            </w:r>
          </w:p>
        </w:tc>
        <w:tc>
          <w:tcPr>
            <w:tcW w:w="2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0.8764</w:t>
            </w:r>
          </w:p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0.8373</w:t>
            </w:r>
          </w:p>
        </w:tc>
        <w:tc>
          <w:tcPr>
            <w:tcW w:w="17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0.8553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pjHbM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三，实验结果分析：</w:t>
      </w:r>
    </w:p>
    <w:bookmarkEnd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1.实验1，2结果上看除了类别比心和ok学习更标准的动作会提升模型效果外，其他类别增加hard样本更好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2.实验0，1，2结果上看，增加了数据增强可以抑制过拟合，但是会影响模型学习更有效特征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3.实验3结果在第4轮清洗前后都不好。v,ok,silence容易混淆；比赞，silence容易混淆；但是左右手势有精度提升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4.实验4训练的loss在100epoch突然上升，验证集recall和F1在400epoch比赞手势下降，这个问题还未分析出原因。但是保存的最优模型目前来看在第4轮清洗后的测试集上表现最优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5.实验5和4仅区别在于初始学习率为1e-2,曲线表现正常，并没有发生实验4的问题。但是整体没有收敛到一个比较好的值。说明1e-2 次方还是有点大。</w:t>
      </w:r>
    </w:p>
    <w:bookmarkStart w:name="sCnko" w:id="5"/>
    <w:bookmarkEnd w:id="5"/>
    <w:bookmarkStart w:name="aQJEU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四，详细实验记录</w:t>
      </w:r>
    </w:p>
    <w:bookmarkEnd w:id="6"/>
    <w:bookmarkStart w:name="DNcB8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通用配置：</w:t>
      </w:r>
    </w:p>
    <w:bookmarkEnd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学习率策略：cosiine+warmup=5, 1e-6,1e-3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优化器：Adam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预训练：无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loss: label smooth + 交叉熵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轮数：600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batchsize:64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训练集：data1,data2,data4,data5_1,data5_2,data6(仅用嘘这个类数据)的全部数据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测试集：data3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input:128x128+gray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net: slim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classes: 11</w:t>
      </w:r>
    </w:p>
    <w:bookmarkStart w:name="fYuaJ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Detail for current release:</w:t>
      </w:r>
    </w:p>
    <w:bookmarkEnd w:id="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772"/>
        <w:gridCol w:w="14960"/>
      </w:tblGrid>
      <w:tr>
        <w:trPr>
          <w:trHeight w:val="45" w:hRule="atLeast"/>
        </w:trPr>
        <w:tc>
          <w:tcPr>
            <w:tcW w:w="7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3th data clean</w:t>
            </w:r>
          </w:p>
        </w:tc>
        <w:tc>
          <w:tcPr>
            <w:tcW w:w="149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  <w:tr>
        <w:trPr>
          <w:trHeight w:val="45" w:hRule="atLeast"/>
        </w:trPr>
        <w:tc>
          <w:tcPr>
            <w:tcW w:w="7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4th data clean</w:t>
            </w:r>
          </w:p>
        </w:tc>
        <w:tc>
          <w:tcPr>
            <w:tcW w:w="149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SMVPm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0.数据清洗后第一次训练：</w:t>
      </w:r>
    </w:p>
    <w:bookmarkEnd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***可以看到train loss 在400 epoch断崖式下降，val loss 同时上升，val P/R/F1同时下降。说明模型在400 epoch出现过拟合了！！!***</w:t>
      </w:r>
    </w:p>
    <w:bookmarkStart w:name="xq0RG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通用配置</w:t>
      </w:r>
    </w:p>
    <w:bookmarkStart w:name="OdW1G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1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base_clean_loss.jpg, base_clean_loss.jpg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val_loss.jpg, val_loss.jpg ]</w:t>
      </w:r>
    </w:p>
    <w:bookmarkStart w:name="jE54X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12"/>
    <w:bookmarkStart w:name="H5YTA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1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y6BsS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1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dd5pw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1.base_clean_20211116：</w:t>
      </w:r>
    </w:p>
    <w:bookmarkEnd w:id="15"/>
    <w:bookmarkStart w:name="XYNzO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 标签样本，采样概率设置=0.5&lt;----让模型更趋向于学习标准手势，同时也能兼顾困难样本</w:t>
      </w:r>
    </w:p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数据增强：增加了CoarseDropout，加大了高斯噪声概率&lt;----避免了实验0过拟合</w:t>
      </w:r>
    </w:p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eastAsia="宋体" w:ascii="宋体"/>
        </w:rPr>
        <w:drawing>
          <wp:inline distT="0" distB="0" distL="0" distR="0">
            <wp:extent cx="5367866" cy="2718628"/>
            <wp:effectExtent l="0" t="0" r="0" b="0"/>
            <wp:docPr id="0" name="" descr="image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866" cy="27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name="H45NY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1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oPJUI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18"/>
    <w:bookmarkStart w:name="WQ868" w:id="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1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aM1xN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2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e4QHm" w:id="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2.base_clean_hard2other_20211116：</w:t>
      </w:r>
    </w:p>
    <w:bookmarkEnd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这里val loss 100 epoch 附近上升，应该并不是过拟合，因为val P/R/F1并未下降。个人认为是由于数据集中others类别数量更大了，模型前期选则全部趋于预测为others类，后期模型逐渐预测其他类别导致loss上升，但是精度指标也依然上升。</w:t>
      </w:r>
    </w:p>
    <w:bookmarkStart w:name="vql82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2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 标签样本，除握拳类别外其他类别hard标签样本手势类型改为others</w:t>
      </w:r>
    </w:p>
    <w:bookmarkStart w:name="xcNqS" w:id="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2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D6Iko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24"/>
    <w:bookmarkStart w:name="PtZQB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2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Xjtai" w:id="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2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o590M" w:id="2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3.base_clean_20211123:</w:t>
      </w:r>
    </w:p>
    <w:bookmarkEnd w:id="27"/>
    <w:bookmarkStart w:name="Aq4nn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2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hard=1 标签样本，采样概率设置=0.5&lt;----让模型更趋向于学习标准手势，同时也能兼顾困难样本</w:t>
      </w:r>
    </w:p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标签样本标签设置为others类</w:t>
      </w:r>
    </w:p>
    <w:bookmarkStart w:name="HBnbr" w:id="2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2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tZ2V" w:id="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30"/>
    <w:bookmarkStart w:name="IXJhH" w:id="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3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IMOW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3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8HO6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4.base_clean_hard2rm_20211124:</w:t>
      </w:r>
    </w:p>
    <w:bookmarkEnd w:id="33"/>
    <w:bookmarkStart w:name="IcZ07" w:id="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3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hard=1 标签样本，采样概率设置=0.5&lt;----让模型更趋向于学习标准手势，同时也能兼顾困难样本</w:t>
      </w:r>
    </w:p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标签样本不参与训练</w:t>
      </w:r>
    </w:p>
    <w:bookmarkStart w:name="u5e4W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3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ce33e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36"/>
    <w:bookmarkStart w:name="V3Bt3" w:id="3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3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XZnMt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3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PfFYg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5.base_clean_hard2rm_lre2_20211124:</w:t>
      </w:r>
    </w:p>
    <w:bookmarkEnd w:id="39"/>
    <w:bookmarkStart w:name="IQACX" w:id="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40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hard=1 标签样本，采样概率设置=0.5&lt;----让模型更趋向于学习标准手势，同时也能兼顾困难样本</w:t>
      </w:r>
    </w:p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标签样本不参与训练</w:t>
      </w:r>
    </w:p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learning rate=1e-4,1e-2</w:t>
      </w:r>
    </w:p>
    <w:bookmarkStart w:name="Lr9cc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4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qlEA0" w:id="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42"/>
    <w:bookmarkStart w:name="r7EaR" w:id="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4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Kf3ye" w:id="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4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Bo35j" w:id="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6.base_clean_hard2rm_20211125:</w:t>
      </w:r>
    </w:p>
    <w:bookmarkEnd w:id="45"/>
    <w:bookmarkStart w:name="MvvOi" w:id="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46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标签样本不参与训练</w:t>
      </w:r>
    </w:p>
    <w:bookmarkStart w:name="HAWaa" w:id="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4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jqxa8" w:id="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48"/>
    <w:bookmarkStart w:name="PAaFQ" w:id="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4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D7dDt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5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OySKb" w:id="5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7.base_clean_h2rm_h1rm_20211125:</w:t>
      </w:r>
    </w:p>
    <w:bookmarkEnd w:id="51"/>
    <w:bookmarkStart w:name="U0DiN" w:id="5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5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others类，采样概率设置=0.5&lt;----others类数据量最大，避免模型趋向于全部预测为others类</w:t>
      </w:r>
    </w:p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标签样本不参与训练</w:t>
      </w:r>
    </w:p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hard=1 部分样本参与训练，采样概率=1：1:data1 data2 data4 data5_1 ；2:data1 data2；4:data4；5:data1 9：data5_1 data5_2；10: data5_1 data5_2</w:t>
      </w:r>
    </w:p>
    <w:bookmarkStart w:name="ZIUuN" w:id="5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5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pxfw1" w:id="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54"/>
    <w:bookmarkStart w:name="COm8n" w:id="5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3th data clean:</w:t>
      </w:r>
    </w:p>
    <w:bookmarkEnd w:id="5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jjtk" w:id="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4th data clean:</w:t>
      </w:r>
    </w:p>
    <w:bookmarkEnd w:id="5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OqSi5" w:id="5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8.base_clean_unsim_20211220:</w:t>
      </w:r>
    </w:p>
    <w:bookmarkEnd w:id="57"/>
    <w:bookmarkStart w:name="vsPc6" w:id="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58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数据进行去重----&gt;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详细过程，戳这里！！</w:t>
        </w:r>
      </w:hyperlink>
    </w:p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标签样本不参与训练</w:t>
      </w:r>
    </w:p>
    <w:bookmarkStart w:name="YDGs6" w:id="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5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C4DIs" w:id="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60"/>
    <w:bookmarkStart w:name="LFXdB" w:id="6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data3:</w:t>
      </w:r>
    </w:p>
    <w:bookmarkEnd w:id="6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QxWqr" w:id="6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890ff"/>
        </w:rPr>
        <w:t>ADS Test1 &lt;----- disturbed data were removed</w:t>
      </w:r>
    </w:p>
    <w:bookmarkEnd w:id="6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cjKPR" w:id="6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Temper Test On ADS First Test Data:</w:t>
      </w:r>
    </w:p>
    <w:bookmarkEnd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The testing data was labeld on videos which were the first collection from ADS. Its contains non-standard gesture poses. All serious blured and occluded datas were wiped. All label of disturbed samples were assigned to "others" label, "8".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>current release:</w:t>
      </w:r>
    </w:p>
    <w:bookmarkStart w:name="rzsnZ" w:id="64"/>
    <w:p>
      <w:pPr>
        <w:pStyle w:val="Heading2"/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End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52c41a"/>
          <w:sz w:val="22"/>
        </w:rPr>
        <w:t xml:space="preserve">current release </w:t>
      </w:r>
      <w:r>
        <w:rPr>
          <w:rFonts w:ascii="宋体" w:hAnsi="Times New Roman" w:eastAsia="宋体"/>
          <w:b/>
          <w:i w:val="false"/>
          <w:color w:val="1890ff"/>
          <w:sz w:val="22"/>
        </w:rPr>
        <w:t xml:space="preserve">&lt;------ </w:t>
      </w:r>
      <w:r>
        <w:rPr>
          <w:rFonts w:ascii="宋体" w:hAnsi="Times New Roman" w:eastAsia="宋体"/>
          <w:b/>
          <w:i/>
          <w:color w:val="e8323c"/>
          <w:sz w:val="22"/>
        </w:rPr>
        <w:t xml:space="preserve">All disturbed samples were removed!!! </w:t>
      </w:r>
      <w:r>
        <w:rPr>
          <w:rFonts w:ascii="宋体" w:hAnsi="Times New Roman" w:eastAsia="宋体"/>
          <w:b/>
          <w:i/>
          <w:color w:val="1890ff"/>
          <w:sz w:val="22"/>
        </w:rPr>
        <w:t>Comparing above result,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 xml:space="preserve"> </w:t>
      </w:r>
      <w:r>
        <w:rPr>
          <w:rFonts w:ascii="宋体" w:hAnsi="Times New Roman" w:eastAsia="宋体"/>
          <w:b/>
          <w:i/>
          <w:color w:val="1890ff"/>
          <w:sz w:val="22"/>
        </w:rPr>
        <w:t>"silence","Love","Like",Fist" and "Right" tend to be disturbed.</w:t>
      </w: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base_clean_20211115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base_clean_20211116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base_clean_hard2other_20211116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base_clean_20211123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base_clean_hard2rm_20211124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base_clean_hard2rm_lre2_20211124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base_clean_h2rm_h1rm_20211125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j2u7e" w:id="6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9.base_clean_unsim_20211222:</w:t>
      </w:r>
    </w:p>
    <w:bookmarkEnd w:id="65"/>
    <w:bookmarkStart w:name="StwtM" w:id="6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66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数据进行去重----&gt;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详细过程，戳这里！！</w:t>
        </w:r>
      </w:hyperlink>
    </w:p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hard=2 标签样本不参与训练</w:t>
      </w:r>
    </w:p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others类数据权重设置为0.4 保持为其他类数据的3倍</w:t>
      </w:r>
    </w:p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666，比赞权重设置为2.0 保持数据量和其他类相似</w:t>
      </w:r>
    </w:p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使用multistep方式调整学习率</w:t>
      </w:r>
    </w:p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maxepoch=200，lrvalue=1e-3,1e-4,1e-5，milestone=50,170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mAaaT" w:id="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b.loss/P/R/F1</w:t>
      </w:r>
    </w:p>
    <w:bookmarkEnd w:id="6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EF36" w:id="6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68"/>
    <w:bookmarkStart w:name="akjND" w:id="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data3:</w:t>
      </w:r>
    </w:p>
    <w:bookmarkEnd w:id="69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bSJko" w:id="7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890ff"/>
        </w:rPr>
        <w:t>ADS Test1 &lt;----- disturbed data were removed</w:t>
      </w:r>
    </w:p>
    <w:bookmarkEnd w:id="7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SQs3y" w:id="7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10.base_clean_unsim_20220207:</w:t>
      </w:r>
    </w:p>
    <w:bookmarkEnd w:id="71"/>
    <w:bookmarkStart w:name="BC8TB" w:id="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a.配置：</w:t>
      </w:r>
    </w:p>
    <w:bookmarkEnd w:id="72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数据进行去重----&gt;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1890ff"/>
            <w:sz w:val="22"/>
          </w:rPr>
          <w:t>详细过程，戳这里！！</w:t>
        </w:r>
      </w:hyperlink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除ADS数据集外，hard=2 标签样本不参与训练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others类数据权重设置为0.4 保持为其他类数据的3倍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666，比心权重设置为2.0 保持数据量和其他类相似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增加ADS数据,各类别权重均为1.0，且包含干扰动作（嘘和V）数据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使用multistep方式调整学习率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使用base_clean_unsim_20220206 作为预训练模型(其ads数据为返修前无干扰动作数据）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maxepoch=200，lrvalue=1e-3,1e-4,1e-5，milestone=50,170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ipGTm" w:id="7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b.loss/P/R/F1 </w:t>
      </w:r>
      <w:r>
        <w:rPr>
          <w:rFonts w:ascii="宋体" w:hAnsi="Times New Roman" w:eastAsia="宋体"/>
          <w:color w:val="1890ff"/>
        </w:rPr>
        <w:t xml:space="preserve"> &lt;----MIFA</w:t>
      </w:r>
    </w:p>
    <w:bookmarkEnd w:id="7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QVt7r" w:id="7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c.最优结果</w:t>
      </w:r>
    </w:p>
    <w:bookmarkEnd w:id="74"/>
    <w:bookmarkStart w:name="SkAQB" w:id="7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data3:</w:t>
      </w:r>
    </w:p>
    <w:bookmarkEnd w:id="7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fTkK3" w:id="7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890ff"/>
        </w:rPr>
        <w:t>ADS Test1 &lt;----- disturbed data were removed</w:t>
      </w:r>
    </w:p>
    <w:bookmarkEnd w:id="7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Hvlcx" w:id="7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890ff"/>
        </w:rPr>
        <w:t>ADS Test2 &lt;----- disturbed data were removed</w:t>
      </w:r>
    </w:p>
    <w:bookmarkEnd w:id="7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Sgt1J" w:id="7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MIFA</w:t>
      </w:r>
    </w:p>
    <w:bookmarkEnd w:id="7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zppdqz/tg1g0l/gidwk5#SvROc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yuque.antfin-inc.com/zppdqz/tg1g0l/gidwk5" TargetMode="External" Type="http://schemas.openxmlformats.org/officeDocument/2006/relationships/hyperlink"/><Relationship Id="rId7" Target="https://yuque.antfin-inc.com/zppdqz/tg1g0l/gidwk5" TargetMode="External" Type="http://schemas.openxmlformats.org/officeDocument/2006/relationships/hyperlink"/><Relationship Id="rId8" Target="https://yuque.antfin-inc.com/zppdqz/tg1g0l/gidwk5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