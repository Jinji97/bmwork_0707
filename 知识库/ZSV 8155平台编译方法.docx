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image/png" PartName="/word/media/document_image_rId8.png"/>
  <Override ContentType="image/png" PartName="/word/media/document_image_rId11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ZSV 8155平台编译方法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hm0IP" w:id="0"/>
      <w:r>
        <w:rPr>
          <w:rFonts w:ascii="宋体" w:hAnsi="Times New Roman" w:eastAsia="宋体"/>
        </w:rPr>
        <w:t>申请Docker</w:t>
      </w:r>
    </w:p>
    <w:bookmarkEnd w:id="0"/>
    <w:bookmarkStart w:name="ua8yv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</w:t>
      </w:r>
    </w:p>
    <w:bookmarkEnd w:id="1"/>
    <w:bookmarkStart w:name="ue8c7d71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Docker申请与登录：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https://yuque.antfin-inc.com/shangbeibei.bbs/oiq6bt/lgoa24</w:t>
        </w:r>
      </w:hyperlink>
    </w:p>
    <w:bookmarkEnd w:id="2"/>
    <w:bookmarkStart w:name="ua85be67b" w:id="3"/>
    <w:bookmarkEnd w:id="3"/>
    <w:bookmarkStart w:name="u5f0058a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vscode 登录docker配置：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https://blog.csdn.net/zfjBIT/article/details/123095065?spm=1001.2014.3001.5501</w:t>
        </w:r>
      </w:hyperlink>
    </w:p>
    <w:bookmarkEnd w:id="4"/>
    <w:bookmarkStart w:name="u96e8b755" w:id="5"/>
    <w:bookmarkEnd w:id="5"/>
    <w:bookmarkStart w:name="F6pxy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Docker 与 本地文件传输工具</w:t>
      </w:r>
    </w:p>
    <w:bookmarkEnd w:id="6"/>
    <w:bookmarkStart w:name="u703e0d0a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filezilla 客户端：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https://www.filezilla.cn/download/client</w:t>
        </w:r>
      </w:hyperlink>
    </w:p>
    <w:bookmarkEnd w:id="7"/>
    <w:bookmarkStart w:name="u49ce7f17" w:id="8"/>
    <w:p>
      <w:pPr>
        <w:spacing w:after="50" w:line="360" w:lineRule="auto" w:beforeLines="100"/>
        <w:ind w:left="0"/>
        <w:jc w:val="left"/>
      </w:pPr>
      <w:bookmarkStart w:name="jOrph" w:id="9"/>
      <w:r>
        <w:rPr>
          <w:rFonts w:eastAsia="宋体" w:ascii="宋体"/>
        </w:rPr>
        <w:drawing>
          <wp:inline distT="0" distB="0" distL="0" distR="0">
            <wp:extent cx="1947333" cy="22271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333" cy="22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a33ee89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文件-站点管理：</w:t>
      </w:r>
    </w:p>
    <w:bookmarkEnd w:id="10"/>
    <w:bookmarkStart w:name="uf8ae2566" w:id="11"/>
    <w:p>
      <w:pPr>
        <w:spacing w:after="50" w:line="360" w:lineRule="auto" w:beforeLines="100"/>
        <w:ind w:left="0"/>
        <w:jc w:val="left"/>
      </w:pPr>
      <w:bookmarkStart w:name="uca1fd11c" w:id="12"/>
      <w:r>
        <w:rPr>
          <w:rFonts w:eastAsia="宋体" w:ascii="宋体"/>
        </w:rPr>
        <w:drawing>
          <wp:inline distT="0" distB="0" distL="0" distR="0">
            <wp:extent cx="5842000" cy="37094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0666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wOE8Z" w:id="1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交叉编译环境配置</w:t>
      </w:r>
    </w:p>
    <w:bookmarkEnd w:id="13"/>
    <w:bookmarkStart w:name="ud7968bee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2"/>
        </w:rPr>
        <w:t>EP33L_baseos_dev、AS33_baseos_dev_ivi 平台可通用，编译出来的库均可在8155调用；</w:t>
      </w:r>
    </w:p>
    <w:bookmarkEnd w:id="14"/>
    <w:bookmarkStart w:name="IZ6zw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EP33L_baseos_dev</w:t>
      </w:r>
      <w:r>
        <w:rPr>
          <w:rFonts w:ascii="宋体" w:hAnsi="Times New Roman" w:eastAsia="宋体"/>
        </w:rPr>
        <w:t>交叉编译环境配置</w:t>
      </w:r>
    </w:p>
    <w:bookmarkEnd w:id="15"/>
    <w:bookmarkStart w:name="VPO0x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参考：使用文档中的方法1</w:t>
      </w:r>
    </w:p>
    <w:bookmarkEnd w:id="16"/>
    <w:bookmarkStart w:name="u76b3e4bd" w:id="17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https://yuque.antfin-inc.com/docs/share/2558e491-ce3a-4958-bd2a-29a0b9aa0880?#</w:t>
        </w:r>
      </w:hyperlink>
    </w:p>
    <w:bookmarkEnd w:id="17"/>
    <w:bookmarkStart w:name="u83be58cb" w:id="18"/>
    <w:bookmarkEnd w:id="18"/>
    <w:bookmarkStart w:name="u75a469db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 xml:space="preserve">申请全仓代码 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strike/>
            <w:color w:val="0000ff"/>
            <w:sz w:val="22"/>
          </w:rPr>
          <w:t>https://scm.yunos-inc.com/gerrit_task</w:t>
        </w:r>
      </w:hyperlink>
    </w:p>
    <w:bookmarkEnd w:id="19"/>
    <w:bookmarkStart w:name="ub9730b86" w:id="20"/>
    <w:p>
      <w:pPr>
        <w:spacing w:after="50" w:line="360" w:lineRule="auto" w:beforeLines="100"/>
        <w:ind w:left="0"/>
        <w:jc w:val="left"/>
      </w:pPr>
      <w:bookmarkStart w:name="u231fc2c3" w:id="21"/>
      <w:r>
        <w:rPr>
          <w:rFonts w:eastAsia="宋体" w:ascii="宋体"/>
        </w:rPr>
        <w:drawing>
          <wp:inline distT="0" distB="0" distL="0" distR="0">
            <wp:extent cx="5841999" cy="38669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5734" cy="45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u7723c469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更新：参考</w:t>
      </w: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df2a3f"/>
            <w:sz w:val="22"/>
          </w:rPr>
          <w:t>https://aliyuque.antfin.com/uwk7mr/lvhh2l/gwhn8c</w:t>
        </w:r>
      </w:hyperlink>
      <w:r>
        <w:rPr>
          <w:rFonts w:ascii="宋体" w:hAnsi="Times New Roman" w:eastAsia="宋体"/>
          <w:b w:val="false"/>
          <w:i w:val="false"/>
          <w:color w:val="df2a3f"/>
          <w:sz w:val="22"/>
        </w:rPr>
        <w:t>申请代码分支</w:t>
      </w:r>
      <w:r>
        <w:rPr>
          <w:rFonts w:ascii="宋体" w:hAnsi="Times New Roman" w:eastAsia="宋体"/>
          <w:b w:val="false"/>
          <w:i w:val="false"/>
          <w:color w:val="171a1d"/>
          <w:sz w:val="21"/>
        </w:rPr>
        <w:t>2. 下载源码</w:t>
      </w:r>
    </w:p>
    <w:bookmarkEnd w:id="22"/>
    <w:bookmarkStart w:name="u8481394c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workspace</w:t>
      </w:r>
    </w:p>
    <w:bookmarkEnd w:id="23"/>
    <w:bookmarkStart w:name="u0764e767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71a1d"/>
          <w:sz w:val="21"/>
        </w:rPr>
        <w:t xml:space="preserve">mkdir 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EP33L_baseos_dev</w:t>
      </w:r>
    </w:p>
    <w:bookmarkEnd w:id="24"/>
    <w:bookmarkStart w:name="u0cbe0219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cd EP33L_baseos_dev</w:t>
      </w:r>
    </w:p>
    <w:bookmarkEnd w:id="25"/>
    <w:bookmarkStart w:name="uf278d367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repo init -u ssh://gerrit3.alibaba-inc.com:29418/repo/banma/codebase -b EP33L_baseos_dev</w:t>
      </w:r>
      <w:r>
        <w:rPr>
          <w:rFonts w:ascii="宋体" w:hAnsi="Times New Roman" w:eastAsia="宋体"/>
          <w:b w:val="false"/>
          <w:i w:val="false"/>
          <w:color w:val="171a1d"/>
          <w:sz w:val="21"/>
        </w:rPr>
        <w:t>repo sync -c --no-clone-bundle -j48 --no-tags</w:t>
      </w:r>
    </w:p>
    <w:bookmarkEnd w:id="26"/>
    <w:bookmarkStart w:name="udba4738b" w:id="27"/>
    <w:bookmarkEnd w:id="27"/>
    <w:bookmarkStart w:name="u7004ae12" w:id="2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171a1d"/>
          <w:sz w:val="21"/>
        </w:rPr>
        <w:t>编译zsv算法依赖</w:t>
      </w:r>
    </w:p>
    <w:bookmarkEnd w:id="28"/>
    <w:bookmarkStart w:name="u0e58b458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（1）编译 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sa8155 user 系统</w:t>
      </w:r>
    </w:p>
    <w:bookmarkEnd w:id="29"/>
    <w:bookmarkStart w:name="mNIBG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xmake &amp;&amp; source ./xmake.sh --with-packagelevel=ic_core --enable-multicore --with-targettype=ic</w:t>
        <w:br/>
      </w:r>
    </w:p>
    <w:bookmarkEnd w:id="30"/>
    <w:bookmarkStart w:name="u240fd7fb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sa8155 user</w:t>
      </w:r>
    </w:p>
    <w:bookmarkEnd w:id="31"/>
    <w:bookmarkStart w:name="zxTcd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find: ‘vendor/qcom/sa8155/voice_localdialog/asr’: No such file or directory</w:t>
        <w:br/>
        <w:t>find: ‘vendor/qcom/sa8155/voice_localdialog/nlu’: No such file or directory</w:t>
        <w:br/>
        <w:t>find: ‘vendor/qcom/sa8155/voice_localdialog/dm/xml’: No such file or directory</w:t>
        <w:br/>
        <w:t>xmake/platform/product.mk:73: include vendor/qcom/custom/common/product.mk</w:t>
        <w:br/>
        <w:t xml:space="preserve">XMAKE SUCCESSFULLY!!! </w:t>
        <w:br/>
        <w:t xml:space="preserve">Source x successful. </w:t>
        <w:br/>
      </w:r>
    </w:p>
    <w:bookmarkEnd w:id="32"/>
    <w:bookmarkStart w:name="u897bb0b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打印以上信息，表示编译完成；</w:t>
      </w:r>
    </w:p>
    <w:bookmarkEnd w:id="33"/>
    <w:bookmarkStart w:name="uf18792c2" w:id="34"/>
    <w:bookmarkEnd w:id="34"/>
    <w:bookmarkStart w:name="u5dd45a74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（2）编译zsv依赖项：</w:t>
      </w:r>
    </w:p>
    <w:bookmarkEnd w:id="35"/>
    <w:bookmarkStart w:name="ub71c053b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EP33L_baseos_dev目录下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third_party/glib/ &amp;&amp; mma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vendor/qcom/sa8155/yunhal/gpu &amp;&amp; mm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third_party/zlib/ &amp;&amp; mma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third_party/openssl/ &amp;&amp; mma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third_party/libjpeg-turbo/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third_party/libpng/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third_party/openh264/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third_party/libwebp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third_party/libpthread-stubs &amp;&amp; mma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third_party/ffmpeg &amp;&amp; mma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third_party/opencv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framework/libs/base/log &amp;&amp; mm -j3</w:t>
      </w:r>
      <w:r>
        <w:rPr>
          <w:rFonts w:ascii="宋体" w:hAnsi="Times New Roman" w:eastAsia="宋体"/>
          <w:b w:val="false"/>
          <w:i w:val="false"/>
          <w:color w:val="171a1d"/>
          <w:sz w:val="21"/>
          <w:shd w:fill="c9e7ff"/>
        </w:rPr>
        <w:t>cd framework/libs/algo &amp;&amp; mm</w:t>
      </w:r>
    </w:p>
    <w:bookmarkEnd w:id="36"/>
    <w:bookmarkStart w:name="ub0935f43" w:id="37"/>
    <w:bookmarkEnd w:id="37"/>
    <w:bookmarkStart w:name="u96ea0b6b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（3）建立软连接</w:t>
      </w:r>
    </w:p>
    <w:bookmarkEnd w:id="38"/>
    <w:bookmarkStart w:name="D2vjz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#EP33L_baseos_dev目录下</w:t>
        <w:br/>
        <w:t>ln -s out/platforms/sa8155.user.ic out/platforms/sa8155.user.ivi</w:t>
        <w:br/>
      </w:r>
    </w:p>
    <w:bookmarkEnd w:id="39"/>
    <w:bookmarkStart w:name="TODPw" w:id="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可能报错</w:t>
      </w:r>
    </w:p>
    <w:bookmarkEnd w:id="40"/>
    <w:bookmarkStart w:name="u99947428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openh264、opencv编译报错</w:t>
      </w:r>
    </w:p>
    <w:bookmarkEnd w:id="41"/>
    <w:bookmarkStart w:name="NyNqj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third_party/openh264/ &amp;&amp; mm -j3</w:t>
        <w:br/>
        <w:t>cd third_party/opencv &amp;&amp; mm -j3</w:t>
        <w:br/>
      </w:r>
    </w:p>
    <w:bookmarkEnd w:id="42"/>
    <w:bookmarkStart w:name="ucbb3fbfc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解决办法：</w:t>
      </w:r>
    </w:p>
    <w:bookmarkEnd w:id="43"/>
    <w:bookmarkStart w:name="ubb95b2da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使用mma编译即可成功；</w:t>
      </w:r>
    </w:p>
    <w:bookmarkEnd w:id="44"/>
    <w:bookmarkStart w:name="js6Ps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third_party/openh264/ &amp;&amp; mma -j3</w:t>
        <w:br/>
        <w:t>cd third_party/opencv &amp;&amp; mma -j3</w:t>
        <w:br/>
      </w:r>
    </w:p>
    <w:bookmarkEnd w:id="45"/>
    <w:bookmarkStart w:name="hjphp" w:id="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ZSV-AS33源码交叉编译</w:t>
      </w:r>
    </w:p>
    <w:bookmarkEnd w:id="46"/>
    <w:bookmarkStart w:name="MOQsY" w:id="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源码下载</w:t>
      </w:r>
    </w:p>
    <w:bookmarkEnd w:id="47"/>
    <w:bookmarkStart w:name="ua7724022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下载AS33_dev 分支：</w:t>
      </w:r>
    </w:p>
    <w:bookmarkEnd w:id="48"/>
    <w:bookmarkStart w:name="odqJ5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clone -b zsv_AS33 http://gitlab.alibaba-inc.com/BANMA_SURROUND_VIEW/zsv.git zsv_AS33</w:t>
        <w:br/>
      </w:r>
    </w:p>
    <w:bookmarkEnd w:id="49"/>
    <w:bookmarkStart w:name="LVYT1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修改toolchain.cmake</w:t>
      </w:r>
    </w:p>
    <w:bookmarkEnd w:id="50"/>
    <w:bookmarkStart w:name="u01e3d939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zsv_AS33/platform/sa8155/toolchain.cmake</w:t>
      </w:r>
    </w:p>
    <w:bookmarkEnd w:id="51"/>
    <w:bookmarkStart w:name="u8e4121c0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修改TOOLCHAIN_ROOT_DIR、ROOTFS_DIR为本地路径：</w:t>
      </w:r>
    </w:p>
    <w:bookmarkEnd w:id="52"/>
    <w:bookmarkStart w:name="iiyoB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#set(TOOLCHAIN_ROOT_DIR "/home/lb158399/workspace/SA8155/EP33_213_SOP")</w:t>
        <w:br/>
        <w:t>#set(ROOTFS_DIR "/home/lb158399/workspace/SA8155/EP33_213_SOP/out/platforms/sa8155.user.ivi/target/rootfs")</w:t>
        <w:br/>
        <w:t/>
        <w:br/>
        <w:t>set(TOOLCHAIN_ROOT_DIR "/home/fengjuan.zfj/workspace/EP33L_baseos_dev")</w:t>
        <w:br/>
        <w:t>set(ROOTFS_DIR "/home/fengjuan.zfj/workspace/EP33L_baseos_dev/out/platforms/sa8155.user.ivi/target/rootfs")</w:t>
        <w:br/>
        <w:t/>
        <w:br/>
      </w:r>
    </w:p>
    <w:bookmarkEnd w:id="53"/>
    <w:bookmarkStart w:name="p0Ci6" w:id="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编译</w:t>
      </w:r>
    </w:p>
    <w:bookmarkEnd w:id="54"/>
    <w:bookmarkStart w:name="bQnWw" w:id="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platform/sa8155</w:t>
        <w:br/>
        <w:t>source build.opencv</w:t>
        <w:br/>
        <w:t>source build.zsv</w:t>
        <w:br/>
      </w:r>
    </w:p>
    <w:bookmarkEnd w:id="55"/>
    <w:bookmarkStart w:name="udf2cd436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【2022.06.14更新】</w:t>
      </w:r>
    </w:p>
    <w:bookmarkEnd w:id="56"/>
    <w:bookmarkStart w:name="ub66691a2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工程系统配置有opencv，所以无需再编译opencv，即无需</w:t>
      </w:r>
      <w:r>
        <w:rPr>
          <w:rFonts w:ascii="宋体" w:hAnsi="Times New Roman" w:eastAsia="宋体"/>
          <w:b w:val="false"/>
          <w:i w:val="false"/>
          <w:strike/>
          <w:color w:val="e8323c"/>
          <w:sz w:val="22"/>
        </w:rPr>
        <w:t>source build.opencv</w:t>
      </w:r>
    </w:p>
    <w:bookmarkEnd w:id="57"/>
    <w:bookmarkStart w:name="u70eff688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使用系统opencv：</w:t>
      </w:r>
    </w:p>
    <w:bookmarkEnd w:id="58"/>
    <w:bookmarkStart w:name="u3ebc5f56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头文件路径：${TOOLCHAIN_ROOT_DIR}/ZXQ/workspace/SrvService/3rdparty/algorithm/zsv/include/zsv/cv/</w:t>
      </w:r>
    </w:p>
    <w:bookmarkEnd w:id="59"/>
    <w:bookmarkStart w:name="u417873ec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库路径：${TOOLCHAIN_ROOT_DIR}/out/platforms/sa8155.user.ivi/target/rootfs/usr/lib64/</w:t>
      </w:r>
    </w:p>
    <w:bookmarkEnd w:id="60"/>
    <w:p>
      <w:pPr>
        <w:spacing w:after="50" w:line="360" w:lineRule="auto" w:beforeLines="100"/>
        <w:ind w:left="0"/>
        <w:jc w:val="left"/>
      </w:pPr>
      <w:bookmarkStart w:name="u03f767f2" w:id="61"/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</w:t>
      </w:r>
    </w:p>
    <w:bookmarkEnd w:id="61"/>
    <w:bookmarkStart w:name="uc8b87ab9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目前${TOOLCHAIN_ROOT_DIR}/out/platforms/sa8155.user.ivi/target/rootfs/usr/lib64/的opencv相关库是cd third_party/opencv &amp;&amp; mm -j3编译出来的，版本是3.4.5；</w:t>
      </w:r>
    </w:p>
    <w:bookmarkEnd w:id="62"/>
    <w:bookmarkStart w:name="u20ed34dc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头文件版本号是3.2.0；</w:t>
      </w:r>
    </w:p>
    <w:bookmarkEnd w:id="63"/>
    <w:bookmarkStart w:name="ufa32d3c7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暂无不同版本相关接口定义不一致等相关兼容问题报错；</w:t>
      </w:r>
    </w:p>
    <w:bookmarkEnd w:id="64"/>
    <w:bookmarkStart w:name="u4ba83de7" w:id="65"/>
    <w:bookmarkEnd w:id="65"/>
    <w:bookmarkStart w:name="ufb166a4e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无需配置库目录，交叉编译时会查找${TOOLCHAIN_ROOT_DIR}/out/platforms/sa8155.user.ivi/target/rootfs/usr/lib64/；</w:t>
      </w:r>
    </w:p>
    <w:bookmarkEnd w:id="66"/>
    <w:bookmarkStart w:name="u923a57e1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需修改opencv 头文件目录，如下：</w:t>
      </w:r>
    </w:p>
    <w:bookmarkEnd w:id="67"/>
    <w:bookmarkStart w:name="uf434324f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 platform/sa8155/cmakes/opencv.cmake</w:t>
      </w:r>
    </w:p>
    <w:bookmarkEnd w:id="68"/>
    <w:bookmarkStart w:name="RyMPb" w:id="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#set(OpenCV_INCLUDE_DIRS "${PROJECT_SOURCE_DIR}/opencv_ext/include/")</w:t>
        <w:br/>
        <w:t>set(OpenCV_INCLUDE_DIRS "${TOOLCHAIN_ROOT_DIR}/ZXQ/workspace/SrvService/3rdparty/algorithm/zsv/include/zsv/cv/")</w:t>
        <w:br/>
      </w:r>
    </w:p>
    <w:bookmarkEnd w:id="69"/>
    <w:bookmarkStart w:name="ud7da58ee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执行编译：</w:t>
      </w:r>
    </w:p>
    <w:bookmarkEnd w:id="70"/>
    <w:bookmarkStart w:name="EWUD2" w:id="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platform/sa8155</w:t>
        <w:br/>
        <w:t>source build.zsv</w:t>
        <w:br/>
      </w:r>
    </w:p>
    <w:bookmarkEnd w:id="71"/>
    <w:bookmarkStart w:name="PWvUY" w:id="7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可能报错</w:t>
      </w:r>
    </w:p>
    <w:bookmarkEnd w:id="72"/>
    <w:bookmarkStart w:name="u71c97ad6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source build.zsv 执行到36%时报如下错误：</w:t>
      </w:r>
    </w:p>
    <w:bookmarkEnd w:id="73"/>
    <w:bookmarkStart w:name="u3e187e3f" w:id="74"/>
    <w:p>
      <w:pPr>
        <w:spacing w:after="50" w:line="360" w:lineRule="auto" w:beforeLines="100"/>
        <w:ind w:left="0"/>
        <w:jc w:val="left"/>
      </w:pPr>
      <w:bookmarkStart w:name="u58ba77ab" w:id="75"/>
      <w:r>
        <w:rPr>
          <w:rFonts w:eastAsia="宋体" w:ascii="宋体"/>
        </w:rPr>
        <w:drawing>
          <wp:inline distT="0" distB="0" distL="0" distR="0">
            <wp:extent cx="5588000" cy="51331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1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bookmarkEnd w:id="74"/>
    <w:bookmarkStart w:name="ub1e1f691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ffmpeg相关错误，之前环境配置时ffmpeg模块安装并未报错，确认确实安装了相关库，检查sa8155.user.ivi的权限：</w:t>
      </w:r>
    </w:p>
    <w:bookmarkEnd w:id="76"/>
    <w:bookmarkStart w:name="ucb3557df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解决办法：</w:t>
      </w:r>
    </w:p>
    <w:bookmarkEnd w:id="77"/>
    <w:bookmarkStart w:name="u8d971c51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删掉之前建立的超链接；</w:t>
      </w:r>
    </w:p>
    <w:bookmarkEnd w:id="78"/>
    <w:bookmarkStart w:name="eA1Fr" w:id="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out/platforms/</w:t>
        <w:br/>
        <w:t>rm -rf sa8155.user.ivi</w:t>
        <w:br/>
      </w:r>
    </w:p>
    <w:bookmarkEnd w:id="79"/>
    <w:bookmarkStart w:name="ude637571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修改权限后重新建立超链接：</w:t>
      </w:r>
    </w:p>
    <w:bookmarkEnd w:id="80"/>
    <w:bookmarkStart w:name="hAxAg" w:id="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777 sa8155.user.ic/</w:t>
        <w:br/>
        <w:t>ln -s sa8155.user.ic sa8155.user.ivi</w:t>
        <w:br/>
      </w:r>
    </w:p>
    <w:bookmarkEnd w:id="81"/>
    <w:bookmarkStart w:name="IRRUd" w:id="8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ZSV-EP33L源码交叉编译</w:t>
      </w:r>
    </w:p>
    <w:bookmarkEnd w:id="82"/>
    <w:bookmarkStart w:name="ucb018605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流程大致与上述AS33源码编译相同，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唯一区别在于cdsp优化库部分，这里着重介绍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83"/>
    <w:bookmarkStart w:name="nIiw8" w:id="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背景</w:t>
      </w:r>
    </w:p>
    <w:bookmarkEnd w:id="84"/>
    <w:bookmarkStart w:name="u50c307cb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EP33L项目中为了降低算法cpu占用率引入了朱天阳团队的优化代码，包括neon优化/cdsp异构计算等方式的实现接口。相关代码由天阳团队维护，目前未放置于ZSV算法文件中。</w:t>
      </w:r>
    </w:p>
    <w:bookmarkEnd w:id="85"/>
    <w:bookmarkStart w:name="LREyA" w:id="8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功能</w:t>
      </w:r>
    </w:p>
    <w:bookmarkEnd w:id="86"/>
    <w:bookmarkStart w:name="ud60cf702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目前天阳团队提供的优化功能包括：1）使用cdsp运行单视图畸变矫正；2）使用cdsp运行环视拼接；3）使用neon加速透明底盘中的双三次图像插值</w:t>
      </w:r>
    </w:p>
    <w:bookmarkEnd w:id="87"/>
    <w:bookmarkStart w:name="a6zkX" w:id="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开启方式</w:t>
      </w:r>
    </w:p>
    <w:bookmarkEnd w:id="88"/>
    <w:bookmarkStart w:name="ub94f078c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在platform\sa8155\CMakeLists.txt中进行相关的开关控制</w:t>
      </w:r>
    </w:p>
    <w:bookmarkEnd w:id="89"/>
    <w:bookmarkStart w:name="uf3119750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1）27行中将ENABLE_ALG_OPT设为ON，此时将在编译中引入优化相关的库与头文件</w:t>
      </w:r>
    </w:p>
    <w:bookmarkEnd w:id="90"/>
    <w:bookmarkStart w:name="u9fabc1cc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2）48-50行中的三个宏定义分别控制上述功能中的三个对应优化执行开关，目前根据工程需求打开1）和3）</w:t>
      </w:r>
    </w:p>
    <w:bookmarkEnd w:id="91"/>
    <w:bookmarkStart w:name="URA03" w:id="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编译相关</w:t>
      </w:r>
    </w:p>
    <w:bookmarkEnd w:id="92"/>
    <w:bookmarkStart w:name="u306ae21f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对于工程侧同学：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docker中的系统分支优化代码由天阳团队维护更新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，无其他操作直接编译即可</w:t>
      </w:r>
    </w:p>
    <w:bookmarkEnd w:id="93"/>
    <w:bookmarkStart w:name="ue8a045c5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对于算法侧同学：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docker中的系统分支优化代码可能是老版本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，若出现编译错误，可将platform\sa8155\cdsp\include 文件夹下所有文件拷贝到你的docker环境/ framework/libs/algo/include目录下，将platform\sa8155\cdsp\lib下.so文件拷贝到你的docker环境/ out/platforms/sa8155.user.ic/target/rootfs/lib64目录下再执行编译；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由于platform\sa8155\cdsp文件夹并不会更新，这里只是为了编译通过</w:t>
      </w:r>
    </w:p>
    <w:bookmarkEnd w:id="94"/>
    <w:bookmarkStart w:name="gtaEQ" w:id="9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AS33_baseos_dev_ivi</w:t>
      </w:r>
      <w:r>
        <w:rPr>
          <w:rFonts w:ascii="宋体" w:hAnsi="Times New Roman" w:eastAsia="宋体"/>
        </w:rPr>
        <w:t>交叉编译环境配置（失败）</w:t>
      </w:r>
    </w:p>
    <w:bookmarkEnd w:id="95"/>
    <w:bookmarkStart w:name="u30cc160d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系统源码下载：</w:t>
      </w:r>
    </w:p>
    <w:bookmarkEnd w:id="96"/>
    <w:bookmarkStart w:name="u9f1bbfe1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repo init -u ssh://gerrit3.alibaba-inc.com:29418/repo/banma/codebase -b AS33_baseos_dev_ivi</w:t>
      </w:r>
    </w:p>
    <w:bookmarkEnd w:id="97"/>
    <w:bookmarkStart w:name="u431668c3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repo sync</w:t>
      </w:r>
    </w:p>
    <w:bookmarkEnd w:id="98"/>
    <w:bookmarkStart w:name="u77092659" w:id="99"/>
    <w:bookmarkEnd w:id="99"/>
    <w:bookmarkStart w:name="ub4a560e6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编译：</w:t>
      </w:r>
    </w:p>
    <w:bookmarkEnd w:id="100"/>
    <w:bookmarkStart w:name="u45083774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cd xmake</w:t>
      </w:r>
    </w:p>
    <w:bookmarkEnd w:id="101"/>
    <w:bookmarkStart w:name="ud86d0164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change_node.sh v8.10.0 &amp;&amp; source xmake.sh sa8155_user &amp;&amp; xmake</w:t>
      </w:r>
    </w:p>
    <w:bookmarkEnd w:id="102"/>
    <w:bookmarkStart w:name="u3b87cd5e" w:id="103"/>
    <w:bookmarkEnd w:id="103"/>
    <w:bookmarkStart w:name="uf71acc50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【编译失败==============】</w:t>
      </w:r>
    </w:p>
    <w:bookmarkEnd w:id="10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scm.yunos-inc.com/gerrit_task" TargetMode="External" Type="http://schemas.openxmlformats.org/officeDocument/2006/relationships/hyperlink"/><Relationship Id="rId11" Target="media/document_image_rId11.png" Type="http://schemas.openxmlformats.org/officeDocument/2006/relationships/image"/><Relationship Id="rId12" Target="https://aliyuque.antfin.com/uwk7mr/lvhh2l/gwhn8c" TargetMode="External" Type="http://schemas.openxmlformats.org/officeDocument/2006/relationships/hyperlink"/><Relationship Id="rId13" Target="media/document_image_rId13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shangbeibei.bbs/oiq6bt/lgoa24" TargetMode="External" Type="http://schemas.openxmlformats.org/officeDocument/2006/relationships/hyperlink"/><Relationship Id="rId5" Target="https://blog.csdn.net/zfjBIT/article/details/123095065?spm=1001.2014.3001.5501" TargetMode="External" Type="http://schemas.openxmlformats.org/officeDocument/2006/relationships/hyperlink"/><Relationship Id="rId6" Target="https://www.filezilla.cn/download/client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https://yuque.antfin-inc.com/docs/share/2558e491-ce3a-4958-bd2a-29a0b9aa0880?#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