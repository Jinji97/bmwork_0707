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测试</w:t>
      </w:r>
    </w:p>
    <w:bookmarkStart w:name="K56PN" w:id="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Time: 2021.6.17 </w:t>
      </w:r>
    </w:p>
    <w:bookmarkEnd w:id="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Base Testing MAE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input crop: just expand the face bouding box with fix rate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204"/>
        <w:gridCol w:w="3204"/>
        <w:gridCol w:w="3102"/>
        <w:gridCol w:w="3124"/>
      </w:tblGrid>
      <w:tr>
        <w:trPr>
          <w:trHeight w:val="45" w:hRule="atLeast"/>
        </w:trPr>
        <w:tc>
          <w:tcPr>
            <w:tcW w:w="4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dataset name</w:t>
            </w:r>
          </w:p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BIWI</w:t>
            </w:r>
          </w:p>
        </w:tc>
        <w:tc>
          <w:tcPr>
            <w:tcW w:w="31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AFLW2000</w:t>
            </w:r>
          </w:p>
        </w:tc>
        <w:tc>
          <w:tcPr>
            <w:tcW w:w="31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300W-LP</w:t>
            </w:r>
          </w:p>
        </w:tc>
      </w:tr>
      <w:tr>
        <w:trPr>
          <w:trHeight w:val="45" w:hRule="atLeast"/>
        </w:trPr>
        <w:tc>
          <w:tcPr>
            <w:tcW w:w="4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box expand rate</w:t>
            </w:r>
          </w:p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</w:t>
            </w:r>
          </w:p>
        </w:tc>
        <w:tc>
          <w:tcPr>
            <w:tcW w:w="31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</w:t>
            </w:r>
          </w:p>
        </w:tc>
        <w:tc>
          <w:tcPr>
            <w:tcW w:w="31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0.3</w:t>
            </w:r>
          </w:p>
        </w:tc>
      </w:tr>
      <w:tr>
        <w:trPr>
          <w:trHeight w:val="45" w:hRule="atLeast"/>
        </w:trPr>
        <w:tc>
          <w:tcPr>
            <w:tcW w:w="4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input crop image 128x128</w:t>
            </w:r>
          </w:p>
        </w:tc>
        <w:tc>
          <w:tcPr>
            <w:tcW w:w="320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8c0f0f72-cfe9-11eb-b9c2-00163e126213.jpg, 8c0f0f72-cfe9-11eb-b9c2-00163e126213.jpg ]</w:t>
            </w:r>
            <w:r>
              <w:rPr>
                <w:rFonts w:eastAsia="宋体" w:ascii="宋体"/>
              </w:rPr>
              <w:t>[MISSING IMAGE: 8c2fc3ac-cfe9-11eb-a8d1-00163e126213.jpg, 8c2fc3ac-cfe9-11eb-a8d1-00163e126213.jpg ]</w:t>
            </w:r>
          </w:p>
        </w:tc>
        <w:tc>
          <w:tcPr>
            <w:tcW w:w="31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10c24b6e-cfe3-11eb-8d22-00163e126213.jpg, 10c24b6e-cfe3-11eb-8d22-00163e126213.jpg ]</w:t>
            </w:r>
            <w:r>
              <w:rPr>
                <w:rFonts w:eastAsia="宋体" w:ascii="宋体"/>
              </w:rPr>
              <w:t>[MISSING IMAGE: 10c62f36-cfe3-11eb-927c-00163e126213.jpg, 10c62f36-cfe3-11eb-927c-00163e126213.jpg ]</w:t>
            </w:r>
          </w:p>
        </w:tc>
        <w:tc>
          <w:tcPr>
            <w:tcW w:w="31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5cdabad6-cfe8-11eb-8212-00163e126213.jpg, 5cdabad6-cfe8-11eb-8212-00163e126213.jpg ]</w:t>
            </w:r>
            <w:r>
              <w:rPr>
                <w:rFonts w:eastAsia="宋体" w:ascii="宋体"/>
              </w:rPr>
              <w:t>[MISSING IMAGE: 5d8de69c-cfe8-11eb-bf90-00163e126213.jpg, 5d8de69c-cfe8-11eb-bf90-00163e126213.jpg ]</w:t>
            </w:r>
          </w:p>
        </w:tc>
      </w:tr>
    </w:tbl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259"/>
        <w:gridCol w:w="2445"/>
        <w:gridCol w:w="2599"/>
        <w:gridCol w:w="2665"/>
        <w:gridCol w:w="2666"/>
      </w:tblGrid>
      <w:tr>
        <w:trPr>
          <w:trHeight w:val="45" w:hRule="atLeast"/>
        </w:trPr>
        <w:tc>
          <w:tcPr>
            <w:tcW w:w="325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public dataset</w:t>
            </w:r>
          </w:p>
        </w:tc>
        <w:tc>
          <w:tcPr>
            <w:tcW w:w="24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BIWI</w:t>
            </w:r>
          </w:p>
        </w:tc>
        <w:tc>
          <w:tcPr>
            <w:tcW w:w="25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AFLW2000</w:t>
            </w:r>
          </w:p>
        </w:tc>
        <w:tc>
          <w:tcPr>
            <w:tcW w:w="2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300W-LP</w:t>
            </w:r>
          </w:p>
        </w:tc>
        <w:tc>
          <w:tcPr>
            <w:tcW w:w="26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Apriltag0927</w:t>
            </w:r>
          </w:p>
        </w:tc>
      </w:tr>
      <w:tr>
        <w:trPr>
          <w:trHeight w:val="45" w:hRule="atLeast"/>
        </w:trPr>
        <w:tc>
          <w:tcPr>
            <w:tcW w:w="325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former model</w:t>
            </w:r>
          </w:p>
        </w:tc>
        <w:tc>
          <w:tcPr>
            <w:tcW w:w="24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f5222d"/>
                <w:sz w:val="22"/>
              </w:rPr>
              <w:t xml:space="preserve">Pitch:4.0908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f5222d"/>
                <w:sz w:val="22"/>
              </w:rPr>
              <w:t xml:space="preserve">Yaw:3.6725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f5222d"/>
                <w:sz w:val="22"/>
              </w:rPr>
              <w:t>Roll:4.3129</w:t>
            </w:r>
          </w:p>
        </w:tc>
        <w:tc>
          <w:tcPr>
            <w:tcW w:w="25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 xml:space="preserve">Pitch:19.8124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 xml:space="preserve">Yaw:29.8557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Roll:15.9975</w:t>
            </w:r>
          </w:p>
        </w:tc>
        <w:tc>
          <w:tcPr>
            <w:tcW w:w="2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Pitch:16.5522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Yaw:21.5506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Roll:10.2855</w:t>
            </w:r>
          </w:p>
        </w:tc>
        <w:tc>
          <w:tcPr>
            <w:tcW w:w="26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差异分析：主要是AFLW2000和300W-LP的数据不同，其带有黑边且尺度不统一</w:t>
      </w:r>
    </w:p>
    <w:bookmarkStart w:name="iifn2" w:id="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Time: 2021.6.20</w:t>
      </w:r>
    </w:p>
    <w:bookmarkEnd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model trained on public dataset: 300W-LP(train list）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pretrain model: 关键点模型（base model 训练已用到）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fc with 5x lr: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def get_fc_params(net):
	# Generator function that yields fc layer params.
	b = [net.headpose_fc_yaw, net.headpose_fc_pitch, net.headpose_fc_roll,
	net.headpose_fc_yaw_1, net.headpose_fc_pitch_1, net.headpose_fc_roll_1,
	net.headpose_fc_yaw_2, net.headpose_fc_pitch_2, net.headpose_fc_roll_2,
	net.headpose_fc_yaw_3, net.headpose_fc_pitch_3, net.headpose_fc_roll_3]
 	for i in range(len(b)):
		for module_name, module in b[i].named_modules():
			for name, param in module.named_parameters():
				yield param
optim = torch.optim.Adam([{'params': get_fc_params(net),\
				'lr': lrvalue[0] * 5}],lr = lrvalue[0])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input crop 224x224：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# lossely_crop_face
def loosely_crop_face(name,img,k,W,H,\
		x_min,y_min,x_max,y_max):
	if name == 'BIWI':
		x_min -= max(0,0.6*k*abs(x_max - x_min))
		y_min -= max(0,k*abs(y_max - y_min))
		x_max += min(W,0.6*k*abs(x_max - x_min))
		y_max += min(H,0.6*k*abs(y_max - y_min))
	elif name == 'AFLW2000':
		x_min -= max(0,2*k*abs(x_max - x_min))
		y_min -= max(0,2*k*abs(y_max - y_min))
		x_max += min(W,2*k*abs(x_max - x_min))
		y_max += min(H,0.6*k*abs(y_max - y_min))
	elif name == '300WLP':
		x_min -= max(0,0.6*k*abs(x_max - x_min))
		y_min -= max(0,2*k*abs(y_max - y_min))
		x_max += min(W,0.6*k*abs(x_max - x_min))
		y_max += min(H,0.6*k*abs(y_max - y_min))
	elif name == 'Apriltag':
		x_min -= max(0,0.6*k*abs(x_max - x_min))
		y_min -= max(0,2*k*abs(y_max - y_min))
		x_max += min(W,0.6*k*abs(x_max - x_min))
		y_max += min(H,0.6*k*abs(y_max - y_min))
	img = img.crop((int(x_min),int(y_min),\
			int(x_max),int(y_max)))
	return img
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48"/>
        <w:gridCol w:w="2179"/>
        <w:gridCol w:w="2302"/>
        <w:gridCol w:w="2354"/>
        <w:gridCol w:w="2351"/>
      </w:tblGrid>
      <w:tr>
        <w:trPr>
          <w:trHeight w:val="4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public dataset</w:t>
            </w:r>
          </w:p>
        </w:tc>
        <w:tc>
          <w:tcPr>
            <w:tcW w:w="2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BIWI</w:t>
            </w:r>
          </w:p>
        </w:tc>
        <w:tc>
          <w:tcPr>
            <w:tcW w:w="23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AFLW2000</w:t>
            </w:r>
          </w:p>
        </w:tc>
        <w:tc>
          <w:tcPr>
            <w:tcW w:w="2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300W-LP</w:t>
            </w:r>
          </w:p>
        </w:tc>
        <w:tc>
          <w:tcPr>
            <w:tcW w:w="23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Apriltag0927</w:t>
            </w:r>
          </w:p>
        </w:tc>
      </w:tr>
      <w:tr>
        <w:trPr>
          <w:trHeight w:val="4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k</w:t>
            </w:r>
          </w:p>
        </w:tc>
        <w:tc>
          <w:tcPr>
            <w:tcW w:w="2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-0.1</w:t>
            </w:r>
          </w:p>
        </w:tc>
        <w:tc>
          <w:tcPr>
            <w:tcW w:w="23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</w:t>
            </w:r>
          </w:p>
        </w:tc>
        <w:tc>
          <w:tcPr>
            <w:tcW w:w="2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</w:t>
            </w:r>
          </w:p>
        </w:tc>
        <w:tc>
          <w:tcPr>
            <w:tcW w:w="23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from scratch</w:t>
            </w:r>
          </w:p>
        </w:tc>
        <w:tc>
          <w:tcPr>
            <w:tcW w:w="2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Pitch:28.0795 Yaw:33.8223 Roll:14.4082</w:t>
            </w:r>
          </w:p>
        </w:tc>
        <w:tc>
          <w:tcPr>
            <w:tcW w:w="23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Pitch:17.7958 Yaw:49.2960 Roll:19.6735</w:t>
            </w:r>
          </w:p>
        </w:tc>
        <w:tc>
          <w:tcPr>
            <w:tcW w:w="2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Pitch:11.9673 Yaw:26.8280 Roll:11.0269</w:t>
            </w:r>
          </w:p>
        </w:tc>
        <w:tc>
          <w:tcPr>
            <w:tcW w:w="23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with pretrained model</w:t>
            </w:r>
          </w:p>
        </w:tc>
        <w:tc>
          <w:tcPr>
            <w:tcW w:w="2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Pitch:16.1327 Yaw:8.9417 Roll:10.7793</w:t>
            </w:r>
          </w:p>
        </w:tc>
        <w:tc>
          <w:tcPr>
            <w:tcW w:w="23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f5222d"/>
                <w:sz w:val="22"/>
              </w:rPr>
              <w:t>Pitch:15.8278 Yaw:26.5489 Roll:15.4481</w:t>
            </w:r>
          </w:p>
        </w:tc>
        <w:tc>
          <w:tcPr>
            <w:tcW w:w="2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f5222d"/>
                <w:sz w:val="22"/>
              </w:rPr>
              <w:t>Pitch:8.4686 Yaw:5.2525 Roll:7.5507</w:t>
            </w:r>
          </w:p>
        </w:tc>
        <w:tc>
          <w:tcPr>
            <w:tcW w:w="23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fc layer with 5x lr</w:t>
            </w:r>
          </w:p>
        </w:tc>
        <w:tc>
          <w:tcPr>
            <w:tcW w:w="2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Pitch:28.0809 Yaw:32.1334 Roll:14.2999</w:t>
            </w:r>
          </w:p>
        </w:tc>
        <w:tc>
          <w:tcPr>
            <w:tcW w:w="23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Pitch:17.8385 Yaw:37.9189 Roll:19.5473</w:t>
            </w:r>
          </w:p>
        </w:tc>
        <w:tc>
          <w:tcPr>
            <w:tcW w:w="2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Pitch:11.9673 Yaw:50.1858 Roll:11.2586</w:t>
            </w:r>
          </w:p>
        </w:tc>
        <w:tc>
          <w:tcPr>
            <w:tcW w:w="23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44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fc layer with 5x lr and with pretrained model</w:t>
            </w:r>
          </w:p>
        </w:tc>
        <w:tc>
          <w:tcPr>
            <w:tcW w:w="217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Pitch:19.8206 Yaw:18.9873 Roll:13.8318</w:t>
            </w:r>
          </w:p>
        </w:tc>
        <w:tc>
          <w:tcPr>
            <w:tcW w:w="230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Pitch:16.9431 Yaw:28.1756 Roll:17.7836</w:t>
            </w:r>
          </w:p>
        </w:tc>
        <w:tc>
          <w:tcPr>
            <w:tcW w:w="23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/>
                <w:color w:val="000000"/>
                <w:sz w:val="22"/>
              </w:rPr>
              <w:t>Pitch:9.9950 Yaw:27.1913 Roll:10.0822</w:t>
            </w:r>
          </w:p>
        </w:tc>
        <w:tc>
          <w:tcPr>
            <w:tcW w:w="23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1890ff"/>
          <w:sz w:val="22"/>
        </w:rPr>
        <w:t>这里BIWI和AFLW2000数据集测试MAE很高，原因未知？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validation：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1.from scratch: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Pitch:12.0030 Yaw:54.0287 Roll:11.2907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Pitch:11.9882 Yaw:51.8985 Roll:11.2369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Pitch:11.9881 Yaw:46.0381 Roll:11.1632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Pitch:11.9809 Yaw:41.2233 Roll:11.1404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Pitch:11.9830 Yaw:37.4842 Roll:11.1125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Pitch:11.9772 Yaw:35.6280 Roll:11.1025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Pitch:11.9749 Yaw:34.6071 Roll:11.0879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Pitch:11.9714 Yaw:33.4403 Roll:11.0858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Pitch:11.9722 Yaw:32.4143 Roll:11.0874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Pitch:11.9678 Yaw:31.4669 Roll:11.0631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Pitch:11.9690 Yaw:30.9000 Roll:11.0617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Pitch:11.9688 Yaw:30.3153 Roll:11.0643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Pitch:11.9647 Yaw:29.7080 Roll:11.0520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Pitch:11.9619 Yaw:29.5680 Roll:11.0588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INFO:root:MAE: Pitch:11.9621 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 xml:space="preserve">Yaw:28.5775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Roll:11.0472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</w:t>
      </w:r>
      <w:r>
        <w:rPr>
          <w:rFonts w:ascii="宋体" w:hAnsi="Times New Roman" w:eastAsia="宋体"/>
          <w:b/>
          <w:i w:val="false"/>
          <w:color w:val="000000"/>
          <w:sz w:val="22"/>
        </w:rPr>
        <w:t>with pretrained model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Pitch:11.7802 Yaw:48.7262 Roll:11.0860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Pitch:11.7263 Yaw:36.4387 Roll:10.9887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Pitch:11.8724 Yaw:25.2196 Roll:10.9409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Pitch:11.8746 Yaw:16.5506 Roll:10.8606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Pitch:11.8277 Yaw:11.3411 Roll:10.7756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Pitch:11.7400 Yaw:8.2385 Roll:10.6658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Pitch:11.6330 Yaw:7.8221 Roll:10.5433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Pitch:11.4193 Yaw:6.6468 Roll:10.2620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Pitch:11.1569 Yaw:7.3941 Roll:9.9830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Pitch:10.7746 Yaw:6.1455 Roll:9.5641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Pitch:10.3677 Yaw:5.8820 Roll:9.2241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Pitch:9.7474 Yaw:6.9122 Roll:8.7922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Pitch:9.3714 Yaw:8.5597 Roll:8.4759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Pitch:8.8843 Yaw:5.1902 Roll:8.0824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INFO:root:MAE: Pitch:8.4745 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Yaw:5.3581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Roll:7.6354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</w:t>
      </w:r>
      <w:r>
        <w:rPr>
          <w:rFonts w:ascii="宋体" w:hAnsi="Times New Roman" w:eastAsia="宋体"/>
          <w:b/>
          <w:i w:val="false"/>
          <w:color w:val="000000"/>
          <w:sz w:val="22"/>
        </w:rPr>
        <w:t>fc layer with 5x lr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Pitch:11.9737 Yaw:54.3472 Roll:11.3039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Pitch:11.9740 Yaw:54.1453 Roll:11.3010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Pitch:11.9698 Yaw:53.9000 Roll:11.2967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Pitch:11.9715 Yaw:53.6242 Roll:11.2927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Pitch:11.9684 Yaw:53.3041 Roll:11.2883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Pitch:11.9665 Yaw:53.0637 Roll:11.2879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Pitch:11.9705 Yaw:52.8376 Roll:11.2850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Pitch:11.9667 Yaw:52.4115 Roll:11.2817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Pitch:11.9671 Yaw:52.3442 Roll:11.2797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Pitch:11.9670 Yaw:51.9790 Roll:11.2765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Pitch:11.9672 Yaw:51.7650 Roll:11.2738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Pitch:11.9658 Yaw:51.7069 Roll:11.2798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Pitch:11.9675 Yaw:51.3822 Roll:11.2711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Pitch:11.9622 Yaw:51.2247 Roll:11.2728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INFO:root:MAE: Pitch:11.9638 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Yaw:51.1146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Roll:11.2666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</w:t>
      </w:r>
      <w:r>
        <w:rPr>
          <w:rFonts w:ascii="宋体" w:hAnsi="Times New Roman" w:eastAsia="宋体"/>
          <w:b/>
          <w:i w:val="false"/>
          <w:color w:val="000000"/>
          <w:sz w:val="22"/>
        </w:rPr>
        <w:t>fc layer with 5x lr and with pretrained model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Pitch:11.6854 Yaw:52.4616 Roll:11.0817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Pitch:11.2752 Yaw:50.0761 Roll:10.9232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Pitch:10.9654 Yaw:47.5173 Roll:10.8042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Pitch:10.7267 Yaw:44.9902 Roll:10.7017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Pitch:10.5808 Yaw:42.1726 Roll:10.5998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Pitch:10.4481 Yaw:40.0102 Roll:10.5219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Pitch:10.3356 Yaw:37.5839 Roll:10.4404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Pitch:10.2049 Yaw:35.3502 Roll:10.3629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Pitch:10.1602 Yaw:33.9336 Roll:10.3299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Pitch:10.0863 Yaw:32.3063 Roll:10.2516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Pitch:10.0362 Yaw:30.9663 Roll:10.2321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Pitch:9.9852 Yaw:29.6300 Roll:10.1919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Pitch:9.9748 Yaw:29.0189 Roll:10.1533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Pitch:9.9102 Yaw:28.0064 Roll:10.0932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Pitch:9.9213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 xml:space="preserve"> Yaw:27.2796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Roll:10.0896</w:t>
      </w:r>
    </w:p>
    <w:bookmarkStart w:name="XKXWK" w:id="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Time: 2021.6.22</w:t>
      </w:r>
    </w:p>
    <w:bookmarkEnd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调整输入大小为128x128，以及learning rate decay 采用step 方式进行decay，并增加max epoch到100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60"/>
        <w:gridCol w:w="2176"/>
        <w:gridCol w:w="2299"/>
        <w:gridCol w:w="2346"/>
        <w:gridCol w:w="2353"/>
      </w:tblGrid>
      <w:tr>
        <w:trPr>
          <w:trHeight w:val="45" w:hRule="atLeast"/>
        </w:trPr>
        <w:tc>
          <w:tcPr>
            <w:tcW w:w="4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public dataset</w:t>
            </w:r>
          </w:p>
        </w:tc>
        <w:tc>
          <w:tcPr>
            <w:tcW w:w="21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BIWI</w:t>
            </w:r>
          </w:p>
        </w:tc>
        <w:tc>
          <w:tcPr>
            <w:tcW w:w="22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AFLW2000</w:t>
            </w:r>
          </w:p>
        </w:tc>
        <w:tc>
          <w:tcPr>
            <w:tcW w:w="23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300W-LP</w:t>
            </w:r>
          </w:p>
        </w:tc>
        <w:tc>
          <w:tcPr>
            <w:tcW w:w="23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Apriltag0927</w:t>
            </w:r>
          </w:p>
        </w:tc>
      </w:tr>
      <w:tr>
        <w:trPr>
          <w:trHeight w:val="45" w:hRule="atLeast"/>
        </w:trPr>
        <w:tc>
          <w:tcPr>
            <w:tcW w:w="4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k</w:t>
            </w:r>
          </w:p>
        </w:tc>
        <w:tc>
          <w:tcPr>
            <w:tcW w:w="21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-0.1</w:t>
            </w:r>
          </w:p>
        </w:tc>
        <w:tc>
          <w:tcPr>
            <w:tcW w:w="22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</w:t>
            </w:r>
          </w:p>
        </w:tc>
        <w:tc>
          <w:tcPr>
            <w:tcW w:w="23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0.2</w:t>
            </w:r>
          </w:p>
        </w:tc>
        <w:tc>
          <w:tcPr>
            <w:tcW w:w="23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4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with pretrain model and 128x128 input</w:t>
            </w:r>
          </w:p>
        </w:tc>
        <w:tc>
          <w:tcPr>
            <w:tcW w:w="21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Pitch:10.9029 Yaw:37.5553 Roll:14.3918</w:t>
            </w:r>
          </w:p>
        </w:tc>
        <w:tc>
          <w:tcPr>
            <w:tcW w:w="22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Pitch:13.5844 Yaw:45.3958 Roll:19.6845</w:t>
            </w:r>
          </w:p>
        </w:tc>
        <w:tc>
          <w:tcPr>
            <w:tcW w:w="23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Pitch:7.1373 Yaw:52.3643 Roll:11.2600</w:t>
            </w:r>
          </w:p>
        </w:tc>
        <w:tc>
          <w:tcPr>
            <w:tcW w:w="23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4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with pretrained model and 128x128 input and max epoch=100 and lr decay is steps</w:t>
            </w:r>
          </w:p>
        </w:tc>
        <w:tc>
          <w:tcPr>
            <w:tcW w:w="21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Pitch:9.3012 Yaw:43.6675 Roll:15.9301</w:t>
            </w:r>
          </w:p>
        </w:tc>
        <w:tc>
          <w:tcPr>
            <w:tcW w:w="22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Pitch:12.9356 Yaw:65.1330 Roll:21.9260</w:t>
            </w:r>
          </w:p>
        </w:tc>
        <w:tc>
          <w:tcPr>
            <w:tcW w:w="234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Pitch:6.3041 Yaw:51.7552 Roll:10.8908</w:t>
            </w:r>
          </w:p>
        </w:tc>
        <w:tc>
          <w:tcPr>
            <w:tcW w:w="23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</w:t>
      </w:r>
      <w:r>
        <w:rPr>
          <w:rFonts w:ascii="宋体" w:hAnsi="Times New Roman" w:eastAsia="宋体"/>
          <w:b/>
          <w:i w:val="false"/>
          <w:color w:val="000000"/>
          <w:sz w:val="22"/>
        </w:rPr>
        <w:t>with pretrain model and 128x128 input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Pitch:11.4977 Yaw:54.4957 Roll:11.3070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Pitch:9.8061 Yaw:54.4705 Roll:11.3031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Pitch:8.8788 Yaw:54.4879 Roll:11.3027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Pitch:8.3220 Yaw:54.4714 Roll:11.3019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Pitch:8.1261 Yaw:54.4807 Roll:11.3021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Pitch:7.6965 Yaw:54.5047 Roll:11.2982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Pitch:7.4649 Yaw:54.4314 Roll:11.2999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Pitch:7.3331 Yaw:54.2385 Roll:11.2897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Pitch:7.2887 Yaw:54.3334 Roll:11.2946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Pitch:7.3343 Yaw:53.5487 Roll:11.2719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Pitch:7.2651 Yaw:53.1410 Roll:11.2719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Pitch:7.3092 Yaw:52.2059 Roll:11.2536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Pitch:7.2023 Yaw:52.6970 Roll:11.2619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Pitch:7.2758 Yaw:51.5743 Roll:11.2464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Pitch:7.1373 Yaw:52.3643 Roll:11.2600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</w:t>
      </w:r>
      <w:r>
        <w:rPr>
          <w:rFonts w:ascii="宋体" w:hAnsi="Times New Roman" w:eastAsia="宋体"/>
          <w:b/>
          <w:i w:val="false"/>
          <w:color w:val="000000"/>
          <w:sz w:val="22"/>
        </w:rPr>
        <w:t>with pretrained model and 128x128 input and max epoch=100 and lr decay is steps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Pitch:6.9590 Yaw:53.4963 Roll:11.5312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Pitch:6.6968 Yaw:52.3360 Roll:11.5406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Pitch:6.6983 Yaw:51.0339 Roll:11.3684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Pitch:6.5723 Yaw:50.9683 Roll:11.3222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Pitch:6.6223 Yaw:51.6835 Roll:11.3457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Pitch:6.5549 Yaw:51.2367 Roll:11.2808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Pitch:6.5418 Yaw:51.8284 Roll:11.3105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Pitch:6.5904 Yaw:51.3870 Roll:11.1860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Pitch:6.6131 Yaw:50.2576 Roll:11.1445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Pitch:6.5687 Yaw:51.9297 Roll:11.2655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Pitch:6.4891 Yaw:52.1001 Roll:11.2630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Pitch:6.5291 Yaw:51.3970 Roll:11.1891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Pitch:6.5468 Yaw:52.4556 Roll:11.3058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Pitch:6.6675 Yaw:51.1026 Roll:11.1606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Pitch:6.5184 Yaw:50.9704 Roll:11.1398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Pitch:6.6192 Yaw:51.3823 Roll:11.1334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Pitch:6.5346 Yaw:51.4894 Roll:11.1815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Pitch:6.5475 Yaw:51.4470 Roll:11.1348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Pitch:6.4769 Yaw:52.3872 Roll:11.2711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INFO:root:MAE: Pitch:6.6247 Yaw:51.9675 Roll:11.1637</w:t>
      </w:r>
    </w:p>
    <w:bookmarkStart w:name="tpOe5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Time: 2021.6.24</w:t>
      </w:r>
    </w:p>
    <w:bookmarkEnd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定位到2021.6.20和2021.6.22 AFLW2000和BIWI测试集上和300WLP测试集gap过大原因！！！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1.数据载入逻辑中，flip操作后yaw值并未进行及时跟新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2.learning rate 过小，学习的比较慢需要更多的轮数才能才看效果（使用 1e-6----&gt;5e-5）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3.AFLW2000的bounding box 并不正确，导致crop 出的 输入图像和300WLP存在很大的区别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2"/>
        </w:rPr>
        <w:t>def loosely_crop_face(name,img,k,\
    ¦   x_min,y_min,x_max,y_max):
    if name == 'BIWI':
    ¦   w = abs(x_max - x_min)
    ¦   h = abs(y_max - y_min)
    ¦   x_0 = x_min-(-0.05)*w
    ¦   y_0 = y_min-(-0.12)*h
    ¦   x_1 = x_max+(-0.05)*w
    ¦   y_1 = y_max+(-0.1)*h
    ¦   x_min,y_min,x_max,y_max = \
    ¦   ¦   ¦   x_0,y_0,x_1,y_1
    elif name == 'AFLW2000':
    ¦   x_min -= -1.6*k*abs(x_max - x_min)
    ¦   y_min -= 2*k*abs(y_max - y_min)
    ¦   x_max += 0.6*k*abs(x_max - x_min)
    ¦   y_max += 0.6*k*abs(y_max - y_min)
    elif name == '300WLP':
    ¦   x_min -= 0.6*k*abs(x_max - x_min)
    ¦   y_min -= 2*k*abs(y_max - y_min)
    ¦   x_max += 0.6*k*abs(x_max - x_min)
    ¦   y_max += 0.6*k*abs(y_max - y_min)
    elif name == 'Apriltag':
    ¦   x_min -= 0.6*k*abs(x_max - x_min)
    ¦   y_min -= k*abs(y_max - y_min)
    ¦   x_max += 0.6*k*abs(x_max - x_min)
    ¦   y_max += 0.6*k*abs(y_max - y_min)
    img = img.crop((int(x_min),int(y_min),\
    ¦   ¦   int(x_max),int(y_max)))
    return img
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输入样本：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076"/>
        <w:gridCol w:w="3516"/>
        <w:gridCol w:w="3547"/>
        <w:gridCol w:w="3495"/>
      </w:tblGrid>
      <w:tr>
        <w:trPr>
          <w:trHeight w:val="45" w:hRule="atLeast"/>
        </w:trPr>
        <w:tc>
          <w:tcPr>
            <w:tcW w:w="30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​</w:t>
            </w:r>
          </w:p>
        </w:tc>
        <w:tc>
          <w:tcPr>
            <w:tcW w:w="3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BIWI</w:t>
            </w:r>
          </w:p>
        </w:tc>
        <w:tc>
          <w:tcPr>
            <w:tcW w:w="35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300WLP</w:t>
            </w:r>
          </w:p>
        </w:tc>
        <w:tc>
          <w:tcPr>
            <w:tcW w:w="34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</w:t>
            </w:r>
          </w:p>
        </w:tc>
      </w:tr>
      <w:tr>
        <w:trPr>
          <w:trHeight w:val="45" w:hRule="atLeast"/>
        </w:trPr>
        <w:tc>
          <w:tcPr>
            <w:tcW w:w="30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Train dataset: BIWI</w:t>
            </w:r>
          </w:p>
        </w:tc>
        <w:tc>
          <w:tcPr>
            <w:tcW w:w="3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frame_00335.jpg, frame_00335.jpg ]</w:t>
            </w:r>
            <w:r>
              <w:rPr>
                <w:rFonts w:eastAsia="宋体" w:ascii="宋体"/>
              </w:rPr>
              <w:t>[MISSING IMAGE: frame_00463.jpg, frame_00463.jpg ]</w:t>
            </w:r>
          </w:p>
        </w:tc>
        <w:tc>
          <w:tcPr>
            <w:tcW w:w="35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-</w:t>
            </w:r>
          </w:p>
        </w:tc>
        <w:tc>
          <w:tcPr>
            <w:tcW w:w="34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115.jpg, 115.jpg ]</w:t>
            </w:r>
            <w:r>
              <w:rPr>
                <w:rFonts w:eastAsia="宋体" w:ascii="宋体"/>
              </w:rPr>
              <w:t>[MISSING IMAGE: 41.jpg, 41.jpg ]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k=0.4</w:t>
            </w:r>
          </w:p>
        </w:tc>
      </w:tr>
      <w:tr>
        <w:trPr>
          <w:trHeight w:val="45" w:hRule="atLeast"/>
        </w:trPr>
        <w:tc>
          <w:tcPr>
            <w:tcW w:w="30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Train dataset: 300WLP</w:t>
            </w:r>
          </w:p>
        </w:tc>
        <w:tc>
          <w:tcPr>
            <w:tcW w:w="351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frame_00003.jpg, frame_00003.jpg ]</w:t>
            </w:r>
            <w:r>
              <w:rPr>
                <w:rFonts w:eastAsia="宋体" w:ascii="宋体"/>
              </w:rPr>
              <w:t>[MISSING IMAGE: frame_00155.jpg, frame_00155.jpg ]</w:t>
            </w:r>
          </w:p>
        </w:tc>
        <w:tc>
          <w:tcPr>
            <w:tcW w:w="35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AFW_237815567_2_1.jpg, AFW_237815567_2_1.jpg ]</w:t>
            </w:r>
            <w:r>
              <w:rPr>
                <w:rFonts w:eastAsia="宋体" w:ascii="宋体"/>
              </w:rPr>
              <w:t>[MISSING IMAGE: AFW_18489332_5_4.jpg, AFW_18489332_5_4.jpg ]</w:t>
            </w:r>
          </w:p>
        </w:tc>
        <w:tc>
          <w:tcPr>
            <w:tcW w:w="34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115.jpg, 115.jpg ]</w:t>
            </w:r>
            <w:r>
              <w:rPr>
                <w:rFonts w:eastAsia="宋体" w:ascii="宋体"/>
              </w:rPr>
              <w:t>[MISSING IMAGE: 41.jpg, 41.jpg ]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k=0.2</w:t>
            </w:r>
          </w:p>
        </w:tc>
      </w:tr>
    </w:tbl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665"/>
        <w:gridCol w:w="2132"/>
        <w:gridCol w:w="2236"/>
        <w:gridCol w:w="2284"/>
        <w:gridCol w:w="2317"/>
      </w:tblGrid>
      <w:tr>
        <w:trPr>
          <w:trHeight w:val="45" w:hRule="atLeast"/>
        </w:trPr>
        <w:tc>
          <w:tcPr>
            <w:tcW w:w="4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public dataset/MAE</w:t>
            </w:r>
          </w:p>
        </w:tc>
        <w:tc>
          <w:tcPr>
            <w:tcW w:w="2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BIWI</w:t>
            </w:r>
          </w:p>
        </w:tc>
        <w:tc>
          <w:tcPr>
            <w:tcW w:w="22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AFLW2000</w:t>
            </w:r>
          </w:p>
        </w:tc>
        <w:tc>
          <w:tcPr>
            <w:tcW w:w="22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300W-LP</w:t>
            </w:r>
          </w:p>
        </w:tc>
        <w:tc>
          <w:tcPr>
            <w:tcW w:w="23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Apriltag0927</w:t>
            </w:r>
          </w:p>
        </w:tc>
      </w:tr>
      <w:tr>
        <w:trPr>
          <w:trHeight w:val="45" w:hRule="atLeast"/>
        </w:trPr>
        <w:tc>
          <w:tcPr>
            <w:tcW w:w="4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2f54eb"/>
                <w:sz w:val="22"/>
              </w:rPr>
              <w:t>1.retrain on BIWI with pretrain model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2f54eb"/>
                <w:sz w:val="22"/>
              </w:rPr>
              <w:t>2.Lr: 5e-5,5e-5,1e-5,5e-6,1e-6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2f54eb"/>
                <w:sz w:val="22"/>
              </w:rPr>
              <w:t>epoch=99</w:t>
            </w:r>
          </w:p>
        </w:tc>
        <w:tc>
          <w:tcPr>
            <w:tcW w:w="2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2f54eb"/>
                <w:sz w:val="22"/>
              </w:rPr>
              <w:t>Pitch:4.3479</w:t>
            </w:r>
          </w:p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2f54eb"/>
                <w:sz w:val="22"/>
              </w:rPr>
              <w:t>Yaw:3.9417</w:t>
            </w:r>
          </w:p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2f54eb"/>
                <w:sz w:val="22"/>
              </w:rPr>
              <w:t>Roll:4.5506</w:t>
            </w:r>
          </w:p>
        </w:tc>
        <w:tc>
          <w:tcPr>
            <w:tcW w:w="22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</w:t>
            </w:r>
          </w:p>
        </w:tc>
        <w:tc>
          <w:tcPr>
            <w:tcW w:w="22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</w:t>
            </w:r>
          </w:p>
        </w:tc>
        <w:tc>
          <w:tcPr>
            <w:tcW w:w="23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389e0d"/>
                <w:sz w:val="22"/>
              </w:rPr>
              <w:t xml:space="preserve">Pitch:13.3380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Yaw:9.3301 Roll:14.6517</w:t>
            </w:r>
          </w:p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Mean:12.4</w:t>
            </w:r>
          </w:p>
        </w:tc>
      </w:tr>
      <w:tr>
        <w:trPr>
          <w:trHeight w:val="45" w:hRule="atLeast"/>
        </w:trPr>
        <w:tc>
          <w:tcPr>
            <w:tcW w:w="4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1.train on 300WLP with pretrain model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2.Lr: 5e-5,5e-5,1e-5,5e-6,1e-6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epoch=99</w:t>
            </w:r>
          </w:p>
        </w:tc>
        <w:tc>
          <w:tcPr>
            <w:tcW w:w="2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Pitch:9.2500 Yaw:11.2008 Roll:4.6171</w:t>
            </w:r>
          </w:p>
        </w:tc>
        <w:tc>
          <w:tcPr>
            <w:tcW w:w="22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Pitch:9.8650 Yaw:7.9431 Roll:8.8411</w:t>
            </w:r>
          </w:p>
        </w:tc>
        <w:tc>
          <w:tcPr>
            <w:tcW w:w="22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Pitch:6.3162 Yaw:3.5616 Roll:5.4360</w:t>
            </w:r>
          </w:p>
        </w:tc>
        <w:tc>
          <w:tcPr>
            <w:tcW w:w="23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Pitch:15.3315 Yaw:11.1013 Roll:11.8021</w:t>
            </w:r>
          </w:p>
        </w:tc>
      </w:tr>
      <w:tr>
        <w:trPr>
          <w:trHeight w:val="45" w:hRule="atLeast"/>
        </w:trPr>
        <w:tc>
          <w:tcPr>
            <w:tcW w:w="4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1.train on 300WLP with pretrain model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2.Lr: fix to 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epoch=99</w:t>
            </w:r>
          </w:p>
        </w:tc>
        <w:tc>
          <w:tcPr>
            <w:tcW w:w="2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Pitch:8.0855 Yaw:10.3198 Roll:4.7093</w:t>
            </w:r>
          </w:p>
        </w:tc>
        <w:tc>
          <w:tcPr>
            <w:tcW w:w="22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Pitch:8.8723 Yaw:6.7597 Roll:7.7795</w:t>
            </w:r>
          </w:p>
        </w:tc>
        <w:tc>
          <w:tcPr>
            <w:tcW w:w="22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Pitch:5.1932 Yaw:2.4586 Roll:4.6198</w:t>
            </w:r>
          </w:p>
        </w:tc>
        <w:tc>
          <w:tcPr>
            <w:tcW w:w="23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Pitch:16.2932 Yaw:9.3044 Roll:13.2729</w:t>
            </w:r>
          </w:p>
        </w:tc>
      </w:tr>
      <w:tr>
        <w:trPr>
          <w:trHeight w:val="45" w:hRule="atLeast"/>
        </w:trPr>
        <w:tc>
          <w:tcPr>
            <w:tcW w:w="4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1.train on 300WLP with hopenet and use resnet50 as pretrain model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2.Lr: fix to 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epoch=49</w:t>
            </w:r>
          </w:p>
        </w:tc>
        <w:tc>
          <w:tcPr>
            <w:tcW w:w="2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Pitch:8.1564 Yaw:6.8876 Roll:4.5144</w:t>
            </w:r>
          </w:p>
        </w:tc>
        <w:tc>
          <w:tcPr>
            <w:tcW w:w="22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Pitch:8.4907 Yaw:5.9508 Roll:7.7355</w:t>
            </w:r>
          </w:p>
        </w:tc>
        <w:tc>
          <w:tcPr>
            <w:tcW w:w="22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Pitch:3.2405 Yaw:1.5329 Roll:3.1319</w:t>
            </w:r>
          </w:p>
        </w:tc>
        <w:tc>
          <w:tcPr>
            <w:tcW w:w="23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Pitch:14.9612 Yaw:8.3754 Roll:11.1522</w:t>
            </w:r>
          </w:p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Mean:11.5</w:t>
            </w:r>
          </w:p>
        </w:tc>
      </w:tr>
      <w:tr>
        <w:trPr>
          <w:trHeight w:val="45" w:hRule="atLeast"/>
        </w:trPr>
        <w:tc>
          <w:tcPr>
            <w:tcW w:w="46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1.train on 300WLP with pretrain model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2.Lr:5e-5,5e-5,1e-5,5e-6,1e-6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</w:t>
            </w: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.with flip and blur augment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epoch=99</w:t>
            </w:r>
          </w:p>
        </w:tc>
        <w:tc>
          <w:tcPr>
            <w:tcW w:w="213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Pitch:9.0211 Yaw:7.6620 Roll:4.3321</w:t>
            </w:r>
          </w:p>
        </w:tc>
        <w:tc>
          <w:tcPr>
            <w:tcW w:w="22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Pitch:8.8045 Yaw:6.6484 Roll:7.9538</w:t>
            </w:r>
          </w:p>
        </w:tc>
        <w:tc>
          <w:tcPr>
            <w:tcW w:w="22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Pitch:5.2700 Yaw:2.5920 Roll:4.6965</w:t>
            </w:r>
          </w:p>
        </w:tc>
        <w:tc>
          <w:tcPr>
            <w:tcW w:w="23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389e0d"/>
                <w:sz w:val="22"/>
              </w:rPr>
              <w:t>Pitch:15.7933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Yaw:8.9899 Roll:11.2553</w:t>
            </w:r>
          </w:p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Mean:12.0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欧拉角MSE Loss 曲线----&gt;以最后一个模型为例：</w:t>
      </w:r>
      <w:r>
        <w:rPr>
          <w:rFonts w:ascii="宋体" w:hAnsi="Times New Roman" w:eastAsia="宋体"/>
          <w:b/>
          <w:i w:val="false"/>
          <w:color w:val="f5222d"/>
          <w:sz w:val="22"/>
        </w:rPr>
        <w:t>偏航角Yaw更容易学习到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整个学习过程中：MSE回归损失学习更难（红色曲线振荡幅度大），交叉熵分类损失更容易（绿色系曲线振荡小）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Apriltag0927实车测试结果分析：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1.Wheel视角下的Pitch角误差大，影响了整体的Pitch角的MAE值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2.整体上RGB结果优于IR，训练数据由RGB转成Gray训练的，符合预期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176"/>
        <w:gridCol w:w="1949"/>
        <w:gridCol w:w="3420"/>
        <w:gridCol w:w="2022"/>
        <w:gridCol w:w="2067"/>
      </w:tblGrid>
      <w:tr>
        <w:trPr>
          <w:trHeight w:val="45" w:hRule="atLeast"/>
        </w:trPr>
        <w:tc>
          <w:tcPr>
            <w:tcW w:w="41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Apriltag0927</w:t>
            </w:r>
          </w:p>
        </w:tc>
        <w:tc>
          <w:tcPr>
            <w:tcW w:w="19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IR</w:t>
            </w:r>
          </w:p>
        </w:tc>
        <w:tc>
          <w:tcPr>
            <w:tcW w:w="34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RGB</w:t>
            </w:r>
          </w:p>
        </w:tc>
        <w:tc>
          <w:tcPr>
            <w:tcW w:w="20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Wheel</w:t>
            </w:r>
          </w:p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MirrorDirver</w:t>
            </w:r>
          </w:p>
        </w:tc>
      </w:tr>
      <w:tr>
        <w:trPr>
          <w:trHeight w:val="45" w:hRule="atLeast"/>
        </w:trPr>
        <w:tc>
          <w:tcPr>
            <w:tcW w:w="41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2f54eb"/>
                <w:sz w:val="22"/>
              </w:rPr>
              <w:t>1.retrain on BIWI with pretrain model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2f54eb"/>
                <w:sz w:val="22"/>
              </w:rPr>
              <w:t>2.Lr: 5e-5,5e-5,1e-5,5e-6,1e-6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2f54eb"/>
                <w:sz w:val="22"/>
              </w:rPr>
              <w:t>epoch=99</w:t>
            </w:r>
          </w:p>
        </w:tc>
        <w:tc>
          <w:tcPr>
            <w:tcW w:w="19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Pitch:14.3848 Yaw:9.4045 Roll:16.0712</w:t>
            </w:r>
          </w:p>
        </w:tc>
        <w:tc>
          <w:tcPr>
            <w:tcW w:w="34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Pitch:12.3406 Yaw:9.3247 Roll:13.5215</w:t>
            </w:r>
          </w:p>
        </w:tc>
        <w:tc>
          <w:tcPr>
            <w:tcW w:w="20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Pitch:13.5538 Yaw:6.2876 Roll:11.9682</w:t>
            </w:r>
          </w:p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Pitch:13.1266 Yaw:12.1541 Roll:17.1008</w:t>
            </w:r>
          </w:p>
        </w:tc>
      </w:tr>
      <w:tr>
        <w:trPr>
          <w:trHeight w:val="45" w:hRule="atLeast"/>
        </w:trPr>
        <w:tc>
          <w:tcPr>
            <w:tcW w:w="41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1.train on 300WLP with pretrain model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2.Lr:5e-5,5e-5,1e-5,5e-6,1e-6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</w:t>
            </w: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.with flip and blur augment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epoch=99</w:t>
            </w:r>
          </w:p>
        </w:tc>
        <w:tc>
          <w:tcPr>
            <w:tcW w:w="19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Pitch:16.1086 Yaw:8.5177 Roll:12.2166</w:t>
            </w:r>
          </w:p>
        </w:tc>
        <w:tc>
          <w:tcPr>
            <w:tcW w:w="34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Pitch:15.5553Yaw:9.3937 Roll:10.5506</w:t>
            </w:r>
          </w:p>
        </w:tc>
        <w:tc>
          <w:tcPr>
            <w:tcW w:w="20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Pitch:20.9934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Yaw:7.8222 Roll:9.3880</w:t>
            </w:r>
          </w:p>
        </w:tc>
        <w:tc>
          <w:tcPr>
            <w:tcW w:w="20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Pitch:10.8277 Yaw:10.0274 Roll:12.9235</w:t>
            </w:r>
          </w:p>
        </w:tc>
      </w:tr>
    </w:tbl>
    <w:bookmarkStart w:name="b71Xo" w:id="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Time: 2021.6.29</w:t>
      </w:r>
    </w:p>
    <w:bookmarkEnd w:id="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75"/>
        <w:gridCol w:w="2154"/>
        <w:gridCol w:w="2268"/>
        <w:gridCol w:w="2318"/>
        <w:gridCol w:w="2319"/>
      </w:tblGrid>
      <w:tr>
        <w:trPr>
          <w:trHeight w:val="45" w:hRule="atLeast"/>
        </w:trPr>
        <w:tc>
          <w:tcPr>
            <w:tcW w:w="45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public dataset/MAE</w:t>
            </w:r>
          </w:p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BIWI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AFLW2000</w:t>
            </w:r>
          </w:p>
        </w:tc>
        <w:tc>
          <w:tcPr>
            <w:tcW w:w="23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300W-LP</w:t>
            </w:r>
          </w:p>
        </w:tc>
        <w:tc>
          <w:tcPr>
            <w:tcW w:w="23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Apriltag0927</w:t>
            </w:r>
          </w:p>
        </w:tc>
      </w:tr>
      <w:tr>
        <w:trPr>
          <w:trHeight w:val="45" w:hRule="atLeast"/>
        </w:trPr>
        <w:tc>
          <w:tcPr>
            <w:tcW w:w="45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1.trained on Apriltag0927, sampled 20% data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</w:t>
            </w: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pretrained on 300WLP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3.flip and blur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4.Lr:5e-5,1e-5,5e-6,1e-6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5.epoch:50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6.step:5,10,25</w:t>
            </w:r>
          </w:p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Pitch:26.1606 Yaw:13.9405 Roll:20.3347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Pitch:30.3744 Yaw:16.6114 Roll:18.5269</w:t>
            </w:r>
          </w:p>
        </w:tc>
        <w:tc>
          <w:tcPr>
            <w:tcW w:w="23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Pitch:27.9969 Yaw:25.2462 Roll:21.0682</w:t>
            </w:r>
          </w:p>
        </w:tc>
        <w:tc>
          <w:tcPr>
            <w:tcW w:w="23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 xml:space="preserve"> Pitch:3.3959 Yaw:3.0838 Roll:2.1479</w:t>
            </w:r>
          </w:p>
        </w:tc>
      </w:tr>
      <w:tr>
        <w:trPr>
          <w:trHeight w:val="45" w:hRule="atLeast"/>
        </w:trPr>
        <w:tc>
          <w:tcPr>
            <w:tcW w:w="45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1.trained on Apriltag0927, sampled 20% data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2.flip and blur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3.Lr:5e-5,1e-5,5e-6,1e-6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4.epoch:50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6.step:5.10.25</w:t>
            </w:r>
          </w:p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Pitch:19.9222 Yaw:23.3598 Roll:14.5103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Pitch:19.6354 Yaw:28.4829 Roll:20.6467</w:t>
            </w:r>
          </w:p>
        </w:tc>
        <w:tc>
          <w:tcPr>
            <w:tcW w:w="23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Pitch:15.6979 Yaw:50.7490 Roll:11.9797</w:t>
            </w:r>
          </w:p>
        </w:tc>
        <w:tc>
          <w:tcPr>
            <w:tcW w:w="23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Pitch:6.5399 Yaw:5.8143 Roll:3.9314</w:t>
            </w:r>
          </w:p>
        </w:tc>
      </w:tr>
      <w:tr>
        <w:trPr>
          <w:trHeight w:val="45" w:hRule="atLeast"/>
        </w:trPr>
        <w:tc>
          <w:tcPr>
            <w:tcW w:w="45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1.trained on Apriltag0927, sampled 20% data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2.pretrained on BIWI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3.flip and blur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4.Lr:5e-5,1e-5,5e-6,1e-6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5.epoch:50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6.step:5,10,25</w:t>
            </w:r>
          </w:p>
        </w:tc>
        <w:tc>
          <w:tcPr>
            <w:tcW w:w="2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Pitch:25.1240 Yaw:11.8316 Roll:14.7094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Pitch:34.8735 Yaw:16.7506 Roll:17.2500</w:t>
            </w:r>
          </w:p>
        </w:tc>
        <w:tc>
          <w:tcPr>
            <w:tcW w:w="23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Pitch:33.7892 Yaw:28.9962 Roll:16.5851</w:t>
            </w:r>
          </w:p>
        </w:tc>
        <w:tc>
          <w:tcPr>
            <w:tcW w:w="231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Pitch:5.6475 Yaw:4.6938 Roll:2.8571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结果分析：利用apriltag实车数据训练，apriltag实车测试集表较好，其他公开测试集则很差 --- -&gt;模型过拟合了此数据集。下一阶段训练集应该包含不同数据集数据增强泛化性。</w:t>
      </w:r>
    </w:p>
    <w:bookmarkStart w:name="d9eWx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Loss curve：</w:t>
      </w:r>
    </w:p>
    <w:bookmarkEnd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total loss: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subloss: regression loss + classification loss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1.总Loss看上去还可以下降一定轮数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2.apriltag0927数据上roll比yaw学习的更好-----&gt;</w:t>
      </w:r>
      <w:r>
        <w:rPr>
          <w:rFonts w:ascii="宋体" w:hAnsi="Times New Roman" w:eastAsia="宋体"/>
          <w:b/>
          <w:i w:val="false"/>
          <w:color w:val="f5222d"/>
          <w:sz w:val="22"/>
        </w:rPr>
        <w:t>此数据的roll角绝大部分分布在0°附近(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apriltag0927训练集roll角分布图</w:t>
        </w:r>
      </w:hyperlink>
      <w:r>
        <w:rPr>
          <w:rFonts w:ascii="宋体" w:hAnsi="Times New Roman" w:eastAsia="宋体"/>
          <w:b/>
          <w:i w:val="false"/>
          <w:color w:val="f5222d"/>
          <w:sz w:val="22"/>
        </w:rPr>
        <w:t>）</w:t>
      </w:r>
    </w:p>
    <w:bookmarkStart w:name="qVxml" w:id="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Time: 2021.6.30</w:t>
      </w:r>
    </w:p>
    <w:bookmarkEnd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1.三个模型均在</w:t>
      </w:r>
      <w:r>
        <w:rPr>
          <w:rFonts w:ascii="宋体" w:hAnsi="Times New Roman" w:eastAsia="宋体"/>
          <w:b/>
          <w:i/>
          <w:color w:val="d4b106"/>
          <w:sz w:val="22"/>
        </w:rPr>
        <w:t>BIWI，300WLP，Apriltag0927</w:t>
      </w:r>
      <w:r>
        <w:rPr>
          <w:rFonts w:ascii="宋体" w:hAnsi="Times New Roman" w:eastAsia="宋体"/>
          <w:b/>
          <w:i/>
          <w:color w:val="000000"/>
          <w:sz w:val="22"/>
        </w:rPr>
        <w:t>三个数据集构成的融合数据集上训练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2.与训练模型均采用</w:t>
      </w:r>
      <w:r>
        <w:rPr>
          <w:rFonts w:ascii="宋体" w:hAnsi="Times New Roman" w:eastAsia="宋体"/>
          <w:b/>
          <w:i/>
          <w:color w:val="d4b106"/>
          <w:sz w:val="22"/>
        </w:rPr>
        <w:t>300WLP</w:t>
      </w:r>
      <w:r>
        <w:rPr>
          <w:rFonts w:ascii="宋体" w:hAnsi="Times New Roman" w:eastAsia="宋体"/>
          <w:b/>
          <w:i/>
          <w:color w:val="000000"/>
          <w:sz w:val="22"/>
        </w:rPr>
        <w:t>上训练的模型作为</w:t>
      </w:r>
      <w:r>
        <w:rPr>
          <w:rFonts w:ascii="宋体" w:hAnsi="Times New Roman" w:eastAsia="宋体"/>
          <w:b/>
          <w:i/>
          <w:color w:val="d4b106"/>
          <w:sz w:val="22"/>
        </w:rPr>
        <w:t>预训练模型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3.数据融合方法：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batch</w:t>
      </w:r>
      <w:r>
        <w:rPr>
          <w:rFonts w:ascii="宋体" w:hAnsi="Times New Roman" w:eastAsia="宋体"/>
          <w:b/>
          <w:i/>
          <w:color w:val="000000"/>
          <w:sz w:val="22"/>
        </w:rPr>
        <w:t>: 一个batch内每个数据集按照给定比例填充batch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1890ff"/>
          <w:sz w:val="22"/>
        </w:rPr>
        <w:t>probability</w:t>
      </w:r>
      <w:r>
        <w:rPr>
          <w:rFonts w:ascii="宋体" w:hAnsi="Times New Roman" w:eastAsia="宋体"/>
          <w:b/>
          <w:i/>
          <w:color w:val="000000"/>
          <w:sz w:val="22"/>
        </w:rPr>
        <w:t>: 每次dataloader按照给定概率采样不同数据集数据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389e0d"/>
          <w:sz w:val="22"/>
        </w:rPr>
        <w:t>normal</w:t>
      </w:r>
      <w:r>
        <w:rPr>
          <w:rFonts w:ascii="宋体" w:hAnsi="Times New Roman" w:eastAsia="宋体"/>
          <w:b/>
          <w:i/>
          <w:color w:val="000000"/>
          <w:sz w:val="22"/>
        </w:rPr>
        <w:t>: 直接融合所有数据随机采样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828"/>
        <w:gridCol w:w="2105"/>
        <w:gridCol w:w="2203"/>
        <w:gridCol w:w="2245"/>
        <w:gridCol w:w="2253"/>
      </w:tblGrid>
      <w:tr>
        <w:trPr>
          <w:trHeight w:val="45" w:hRule="atLeast"/>
        </w:trPr>
        <w:tc>
          <w:tcPr>
            <w:tcW w:w="48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public dataset/MAE</w:t>
            </w:r>
          </w:p>
        </w:tc>
        <w:tc>
          <w:tcPr>
            <w:tcW w:w="21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BIWI</w:t>
            </w:r>
          </w:p>
        </w:tc>
        <w:tc>
          <w:tcPr>
            <w:tcW w:w="22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AFLW2000</w:t>
            </w:r>
          </w:p>
        </w:tc>
        <w:tc>
          <w:tcPr>
            <w:tcW w:w="22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300W-LP</w:t>
            </w:r>
          </w:p>
        </w:tc>
        <w:tc>
          <w:tcPr>
            <w:tcW w:w="22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Apriltag0927</w:t>
            </w:r>
          </w:p>
        </w:tc>
      </w:tr>
      <w:tr>
        <w:trPr>
          <w:trHeight w:val="45" w:hRule="atLeast"/>
        </w:trPr>
        <w:tc>
          <w:tcPr>
            <w:tcW w:w="48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1.data balance way: </w:t>
            </w: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batch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LR=5e-5,1e-5,5e-6,1e-6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3.steps=5,10,25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4.epoch=59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6.weights for BIWI,300WLP,Apriltag: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0.2,0.3,0.5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​</w:t>
            </w:r>
          </w:p>
        </w:tc>
        <w:tc>
          <w:tcPr>
            <w:tcW w:w="21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Pitch:3.7601 Yaw:4.0011 Roll:3.6475 Mean:3.8029</w:t>
            </w:r>
          </w:p>
        </w:tc>
        <w:tc>
          <w:tcPr>
            <w:tcW w:w="22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Pitch:9.6366 Yaw:6.5293 Roll:9.2754 Mean:8.4805</w:t>
            </w:r>
          </w:p>
        </w:tc>
        <w:tc>
          <w:tcPr>
            <w:tcW w:w="22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Pitch:6.4963 Yaw:3.3697 Roll:5.7978 Mean:5.2213</w:t>
            </w:r>
          </w:p>
        </w:tc>
        <w:tc>
          <w:tcPr>
            <w:tcW w:w="22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Pitch:4.5143 Yaw:4.0892 Roll:2.8704 Mean:3.8246</w:t>
            </w:r>
          </w:p>
        </w:tc>
      </w:tr>
      <w:tr>
        <w:trPr>
          <w:trHeight w:val="45" w:hRule="atLeast"/>
        </w:trPr>
        <w:tc>
          <w:tcPr>
            <w:tcW w:w="48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1.data balance way: </w:t>
            </w: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prob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LR=5e-5,1e-5,5e-6,1e-6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3.steps=5,10,25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4.epoch=59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6.weights for BIWI,300WLP,Apriltag: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722ed1"/>
                <w:sz w:val="22"/>
              </w:rPr>
              <w:t>0.2,0.3,0.5</w:t>
            </w:r>
          </w:p>
        </w:tc>
        <w:tc>
          <w:tcPr>
            <w:tcW w:w="21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Pitch:3.7360 Yaw:3.8889 Roll:3.2860 </w:t>
            </w: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Mean:3.6370</w:t>
            </w:r>
          </w:p>
        </w:tc>
        <w:tc>
          <w:tcPr>
            <w:tcW w:w="22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Pitch:9.8008 Yaw:6.3510 Roll:9.2497 Mean:8.4672</w:t>
            </w:r>
          </w:p>
        </w:tc>
        <w:tc>
          <w:tcPr>
            <w:tcW w:w="22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Pitch:6.5224 Yaw:3.3448 Roll:5.8395 Mean:5.2355</w:t>
            </w:r>
          </w:p>
        </w:tc>
        <w:tc>
          <w:tcPr>
            <w:tcW w:w="22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Pitch:4.4392 Yaw:4.0906 Roll:2.7973 Mean:3.7757</w:t>
            </w:r>
          </w:p>
        </w:tc>
      </w:tr>
      <w:tr>
        <w:trPr>
          <w:trHeight w:val="45" w:hRule="atLeast"/>
        </w:trPr>
        <w:tc>
          <w:tcPr>
            <w:tcW w:w="482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1.data balance way: </w:t>
            </w:r>
            <w:r>
              <w:rPr>
                <w:rFonts w:ascii="宋体" w:hAnsi="Times New Roman" w:eastAsia="宋体"/>
                <w:b/>
                <w:i w:val="false"/>
                <w:color w:val="389e0d"/>
                <w:sz w:val="22"/>
              </w:rPr>
              <w:t>norm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2.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LR=5e-5,1e-5,5e-6,1e-6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3.steps=5,10,25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4.epoch=59 </w:t>
            </w:r>
          </w:p>
        </w:tc>
        <w:tc>
          <w:tcPr>
            <w:tcW w:w="210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Pitch:3.7856 Yaw:4.9397 Roll:3.5973 Mean:4.1075</w:t>
            </w:r>
          </w:p>
        </w:tc>
        <w:tc>
          <w:tcPr>
            <w:tcW w:w="22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Pitch:9.6007 Yaw:6.7065 Roll:8.9124 </w:t>
            </w: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Mean:8.4065</w:t>
            </w:r>
          </w:p>
        </w:tc>
        <w:tc>
          <w:tcPr>
            <w:tcW w:w="22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Pitch:6.0225 Yaw:2.8403 Roll:5.4236 </w:t>
            </w: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Mean:4.7621</w:t>
            </w:r>
          </w:p>
        </w:tc>
        <w:tc>
          <w:tcPr>
            <w:tcW w:w="22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Pitch:3.6827 Yaw:3.5056 Roll:2.5436 </w:t>
            </w: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Mean:3.2440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结果分析：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1.norm 方法在AFLW2000和300W-LP上表现最好的原因是300WLP数据量最大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2.norm 方法在Apriltag0927上表现好，说明使用过多的实车数据集可能泛化性反而会差，使用更多的复杂数据集泛化性会更好</w:t>
      </w:r>
    </w:p>
    <w:bookmarkStart w:name="wuGrW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大角度/hard case 测试：</w:t>
      </w:r>
    </w:p>
    <w:bookmarkEnd w:id="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664"/>
        <w:gridCol w:w="1847"/>
        <w:gridCol w:w="1989"/>
        <w:gridCol w:w="1989"/>
        <w:gridCol w:w="1758"/>
        <w:gridCol w:w="1758"/>
        <w:gridCol w:w="1918"/>
      </w:tblGrid>
      <w:tr>
        <w:trPr>
          <w:trHeight w:val="45" w:hRule="atLeast"/>
        </w:trPr>
        <w:tc>
          <w:tcPr>
            <w:tcW w:w="46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Apriltag0927_large_pose/Camera</w:t>
            </w:r>
          </w:p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Wheel</w:t>
            </w:r>
          </w:p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</w:t>
            </w:r>
          </w:p>
        </w:tc>
      </w:tr>
      <w:tr>
        <w:trPr>
          <w:trHeight w:val="45" w:hRule="atLeast"/>
        </w:trPr>
        <w:tc>
          <w:tcPr>
            <w:tcW w:w="46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Samples from angle&gt;threshold</w:t>
            </w:r>
          </w:p>
        </w:tc>
        <w:tc>
          <w:tcPr>
            <w:tcW w:w="18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Pitch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Yaw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Roll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PItch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Yaw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Roll</w:t>
            </w:r>
          </w:p>
        </w:tc>
      </w:tr>
      <w:tr>
        <w:trPr>
          <w:trHeight w:val="45" w:hRule="atLeast"/>
        </w:trPr>
        <w:tc>
          <w:tcPr>
            <w:tcW w:w="46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MAE(&gt;=45°)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number of Pich,Yaw,Roll: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Wheel: 393,10,2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MirrorDriver: 95,137,4</w:t>
            </w:r>
          </w:p>
        </w:tc>
        <w:tc>
          <w:tcPr>
            <w:tcW w:w="18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Pitch:11.5575 Yaw:7.4553 Roll:7.4582 Mean:8.8237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Pitch:37.8397 Yaw:28.3084 Roll:30.6111 Mean:32.2531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Pitch:69.7169 Yaw:48.1987 Roll:53.7515 Mean:57.2224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Pitch:5.5091 Yaw:4.1371 Roll:6.2077 Mean:5.2846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Pitch:7.0377 Yaw:6.2167 Roll:6.4362 Mean:6.5635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Pitch:15.6207 Yaw:2.5321 Roll:21.7482 Mean:13.3004</w:t>
            </w:r>
          </w:p>
        </w:tc>
      </w:tr>
      <w:tr>
        <w:trPr>
          <w:trHeight w:val="45" w:hRule="atLeast"/>
        </w:trPr>
        <w:tc>
          <w:tcPr>
            <w:tcW w:w="46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MAE(&gt;=30°)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number of Pich,Yaw,Roll: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Wheel: 1628,247,34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MirrorDriver: 381,388,27</w:t>
            </w:r>
          </w:p>
        </w:tc>
        <w:tc>
          <w:tcPr>
            <w:tcW w:w="18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Pitch:5.8034 Yaw:3.9231 Roll:3.3870 Mean:4.3712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Pitch:11.6525 Yaw:7.3996 Roll:7.5103 Mean:8.8541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Pitch:22.9994 Yaw:13.4893 Roll:17.2076 Mean:17.8988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Pitch:5.1182 Yaw:4.2129 Roll:4.3567 Mean:4.5626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Pitch:5.2738 Yaw:5.7035 Roll:4.7683 Mean:5.2486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Pitch:8.0364 Yaw:3.7452 Roll:8.7971 Mean:6.8596</w:t>
            </w:r>
          </w:p>
        </w:tc>
      </w:tr>
      <w:tr>
        <w:trPr>
          <w:trHeight w:val="45" w:hRule="atLeast"/>
        </w:trPr>
        <w:tc>
          <w:tcPr>
            <w:tcW w:w="46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MAE(&gt;=15°)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number ofPich,Yaw,Roll: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Wheel: 2722,1167,538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MirrorDriver: 1706,1798,222</w:t>
            </w:r>
          </w:p>
        </w:tc>
        <w:tc>
          <w:tcPr>
            <w:tcW w:w="184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Pitch:5.0018 Yaw:3.5663 Roll:2.9141 Mean:3.8274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Pitch:6.8054 Yaw:4.9421 Roll:4.8145 Mean:5.5207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Pitch:8.3719 Yaw:6.0857 Roll:5.9336 Mean:6.7971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Pitch:3.7889 Yaw:4.1604 Roll:2.9982 Mean:3.6491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Pitch:3.9454 Yaw:4.4630 Roll:3.0864 Mean:3.8316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Pitch:5.4676 Yaw:4.6745 Roll:5.4625 Mean:5.2015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结果分析：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1.大角度下，Wheel视角预测结果比MirrrorDirver差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2.大角度下，Wheel视角中&gt;45°时yaw,roll结果很差，应该和测试样本少有关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可视化分析：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Wheel视角下，某些测试样本 GT label 出现错误：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44"/>
        <w:gridCol w:w="4545"/>
        <w:gridCol w:w="4545"/>
      </w:tblGrid>
      <w:tr>
        <w:trPr>
          <w:trHeight w:val="45" w:hRule="atLeast"/>
        </w:trPr>
        <w:tc>
          <w:tcPr>
            <w:tcW w:w="454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Foreword_62.jpg, Foreword_62.jpg ]</w:t>
            </w:r>
          </w:p>
        </w:tc>
        <w:tc>
          <w:tcPr>
            <w:tcW w:w="4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LeftMirror_87.jpg, LeftMirror_87.jpg ]</w:t>
            </w:r>
          </w:p>
        </w:tc>
        <w:tc>
          <w:tcPr>
            <w:tcW w:w="45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Speedometer_105.jpg, Speedometer_105.jpg ]</w:t>
            </w:r>
          </w:p>
        </w:tc>
      </w:tr>
    </w:tbl>
    <w:bookmarkStart w:name="cJlQV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Loss curve for "batch" data balance:</w:t>
      </w:r>
    </w:p>
    <w:bookmarkEnd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total loss: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subloss: regression loss + classification loss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分析：pitch角依然是最难学习的角度，yaw和roll已经下降到相似的级别了！！！</w:t>
      </w:r>
    </w:p>
    <w:bookmarkStart w:name="uHisJ" w:id="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Time:2021.7.12</w:t>
      </w:r>
    </w:p>
    <w:bookmarkEnd w:id="9"/>
    <w:bookmarkStart w:name="MCqlZ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大角度结果MAE异常分析：</w:t>
      </w:r>
    </w:p>
    <w:bookmarkEnd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利用img2pose 进行数据过滤：挑选前期测试roll&gt;30°和roll&lt;30°时数据，发现Apriltag 计算的结果在&gt;30°时候出错较多，&lt;30°出错较少。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</w:rPr>
        <w:t>sample: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GT: Apriltag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Pred: img2pose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上方坐标：Apriltag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下方坐标：img2pose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Res==True: 任意一个角度MAE&gt;20°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521"/>
        <w:gridCol w:w="4564"/>
        <w:gridCol w:w="4549"/>
      </w:tblGrid>
      <w:tr>
        <w:trPr>
          <w:trHeight w:val="45" w:hRule="atLeast"/>
        </w:trPr>
        <w:tc>
          <w:tcPr>
            <w:tcW w:w="45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bad roll</w:t>
            </w:r>
          </w:p>
        </w:tc>
        <w:tc>
          <w:tcPr>
            <w:tcW w:w="45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bad pitch</w:t>
            </w:r>
          </w:p>
        </w:tc>
        <w:tc>
          <w:tcPr>
            <w:tcW w:w="4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bad yaw</w:t>
            </w:r>
          </w:p>
        </w:tc>
      </w:tr>
      <w:tr>
        <w:trPr>
          <w:trHeight w:val="45" w:hRule="atLeast"/>
        </w:trPr>
        <w:tc>
          <w:tcPr>
            <w:tcW w:w="45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49_DistractedGaze_MirrorDriver_None_RGB_LeftMirror_53.jpg, 49_DistractedGaze_MirrorDriver_None_RGB_LeftMirror_53.jpg ]</w:t>
            </w:r>
          </w:p>
        </w:tc>
        <w:tc>
          <w:tcPr>
            <w:tcW w:w="45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44_DistractedGaze_Whell_Glass_IR_RightMirror_82.jpg, 44_DistractedGaze_Whell_Glass_IR_RightMirror_82.jpg ]</w:t>
            </w:r>
          </w:p>
        </w:tc>
        <w:tc>
          <w:tcPr>
            <w:tcW w:w="4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32_DistractedGaze_Whell_None_IR_Foreword_62.jpg, 32_DistractedGaze_Whell_None_IR_Foreword_62.jpg ]</w:t>
            </w:r>
          </w:p>
        </w:tc>
      </w:tr>
      <w:tr>
        <w:trPr>
          <w:trHeight w:val="45" w:hRule="atLeast"/>
        </w:trPr>
        <w:tc>
          <w:tcPr>
            <w:tcW w:w="452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36_DistractedGaze_MirrorDriver_None_IR_LeftMirror_112.jpg, 36_DistractedGaze_MirrorDriver_None_IR_LeftMirror_112.jpg ]</w:t>
            </w:r>
          </w:p>
        </w:tc>
        <w:tc>
          <w:tcPr>
            <w:tcW w:w="456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38_DistractedGaze_Whell_Glass_RGB_RightMirror_60.jpg, 38_DistractedGaze_Whell_Glass_RGB_RightMirror_60.jpg ]</w:t>
            </w:r>
          </w:p>
        </w:tc>
        <w:tc>
          <w:tcPr>
            <w:tcW w:w="45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eastAsia="宋体" w:ascii="宋体"/>
              </w:rPr>
              <w:t>[MISSING IMAGE: 24_DistractedGaze_MirrorDriver_None_RGB_CenterStack_130.jpg, 24_DistractedGaze_MirrorDriver_None_RGB_CenterStack_130.jpg ]</w:t>
            </w:r>
          </w:p>
        </w:tc>
      </w:tr>
    </w:tbl>
    <w:bookmarkStart w:name="m3Zzp" w:id="1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Time: 2021.7.19</w:t>
      </w:r>
    </w:p>
    <w:bookmarkEnd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模型更新：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f5222d"/>
          <w:sz w:val="22"/>
        </w:rPr>
        <w:t>1.增加A柱视角数据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22"/>
        </w:rPr>
        <w:t>2.两种更改实车数据GT值方案: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22"/>
        </w:rPr>
        <w:t>a，当apriltag结果和img2pose的</w:t>
      </w:r>
      <w:r>
        <w:rPr>
          <w:rFonts w:ascii="宋体" w:hAnsi="Times New Roman" w:eastAsia="宋体"/>
          <w:b w:val="false"/>
          <w:i/>
          <w:color w:val="1890ff"/>
          <w:sz w:val="22"/>
        </w:rPr>
        <w:t>MAE&gt;20°</w:t>
      </w:r>
      <w:r>
        <w:rPr>
          <w:rFonts w:ascii="宋体" w:hAnsi="Times New Roman" w:eastAsia="宋体"/>
          <w:b w:val="false"/>
          <w:i/>
          <w:color w:val="000000"/>
          <w:sz w:val="22"/>
        </w:rPr>
        <w:t>时采用img2pose结果作为GT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22"/>
        </w:rPr>
        <w:t>b，实车数据</w:t>
      </w:r>
      <w:r>
        <w:rPr>
          <w:rFonts w:ascii="宋体" w:hAnsi="Times New Roman" w:eastAsia="宋体"/>
          <w:b w:val="false"/>
          <w:i/>
          <w:color w:val="389e0d"/>
          <w:sz w:val="22"/>
        </w:rPr>
        <w:t>全部</w:t>
      </w:r>
      <w:r>
        <w:rPr>
          <w:rFonts w:ascii="宋体" w:hAnsi="Times New Roman" w:eastAsia="宋体"/>
          <w:b w:val="false"/>
          <w:i/>
          <w:color w:val="000000"/>
          <w:sz w:val="22"/>
        </w:rPr>
        <w:t>采用img2pose计算结果</w:t>
      </w:r>
    </w:p>
    <w:bookmarkStart w:name="EdKfo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Loss curve : img2pose as part GT</w:t>
      </w:r>
    </w:p>
    <w:bookmarkEnd w:id="12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t>[MISSING IMAGE: image.png, image.png ]</w:t>
      </w:r>
    </w:p>
    <w:bookmarkStart w:name="T69IE" w:id="1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整体测试（回归测试）：</w:t>
      </w:r>
    </w:p>
    <w:bookmarkEnd w:id="1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442"/>
        <w:gridCol w:w="5224"/>
        <w:gridCol w:w="5473"/>
        <w:gridCol w:w="3034"/>
        <w:gridCol w:w="3283"/>
        <w:gridCol w:w="1758"/>
        <w:gridCol w:w="1758"/>
        <w:gridCol w:w="1758"/>
      </w:tblGrid>
      <w:tr>
        <w:trPr>
          <w:trHeight w:val="45" w:hRule="atLeast"/>
        </w:trPr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public dataset/MAE</w:t>
            </w:r>
          </w:p>
        </w:tc>
        <w:tc>
          <w:tcPr>
            <w:tcW w:w="52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Apriltag0927（wheel+MirrorDriver+all img2pose GT)</w:t>
            </w:r>
          </w:p>
        </w:tc>
        <w:tc>
          <w:tcPr>
            <w:tcW w:w="54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Apriltag0927（wheel+MirrorDriver+part img2pose GT)</w:t>
            </w:r>
          </w:p>
        </w:tc>
        <w:tc>
          <w:tcPr>
            <w:tcW w:w="3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Apriltag210705(A+all img2pose GT)</w:t>
            </w:r>
          </w:p>
        </w:tc>
        <w:tc>
          <w:tcPr>
            <w:tcW w:w="32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Apriltag210705(A+part img2pose GT)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BIWI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AFLW2000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300W-LP</w:t>
            </w:r>
          </w:p>
        </w:tc>
      </w:tr>
      <w:tr>
        <w:trPr>
          <w:trHeight w:val="45" w:hRule="atLeast"/>
        </w:trPr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389e0d"/>
                <w:sz w:val="22"/>
              </w:rPr>
              <w:t>previous best</w:t>
            </w:r>
          </w:p>
        </w:tc>
        <w:tc>
          <w:tcPr>
            <w:tcW w:w="52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Pitch:11.4586 Yaw:4.9800 Roll:7.4448 Mean:7.9611</w:t>
            </w:r>
          </w:p>
        </w:tc>
        <w:tc>
          <w:tcPr>
            <w:tcW w:w="54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Pitch:3.6827 Yaw:3.5056 Roll:2.5436 Mean:3.2440</w:t>
            </w:r>
          </w:p>
        </w:tc>
        <w:tc>
          <w:tcPr>
            <w:tcW w:w="3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Pitch:15.9868 Yaw:8.7086 Roll:8.3670 Mean:11.0208</w:t>
            </w:r>
          </w:p>
        </w:tc>
        <w:tc>
          <w:tcPr>
            <w:tcW w:w="32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Pitch:17.4743 Yaw:16.7420 Roll:6.3154 Mean:13.5106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Pitch:3.7856 Yaw:4.9397 Roll:3.5973 Mean:4.1075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Pitch:9.6007 Yaw:6.7065 Roll:8.9124 Mean:8.4065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Pitch:6.0225 Yaw:2.8403 Roll:5.4236 Mean:4.7621</w:t>
            </w:r>
          </w:p>
        </w:tc>
      </w:tr>
      <w:tr>
        <w:trPr>
          <w:trHeight w:val="45" w:hRule="atLeast"/>
        </w:trPr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model1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1.</w:t>
            </w: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use img2pose as GT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2.data balance way: </w:t>
            </w:r>
            <w:r>
              <w:rPr>
                <w:rFonts w:ascii="宋体" w:hAnsi="Times New Roman" w:eastAsia="宋体"/>
                <w:b/>
                <w:i w:val="false"/>
                <w:color w:val="389e0d"/>
                <w:sz w:val="22"/>
              </w:rPr>
              <w:t>norm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3.LR=5e-5,1e-5,5e-6,1e-6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4.steps=5,10,25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5.epoch=79 </w:t>
            </w:r>
          </w:p>
        </w:tc>
        <w:tc>
          <w:tcPr>
            <w:tcW w:w="52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Pitch:4.8780 Yaw:3.6578 Roll:3.6479 Mean:4.0612</w:t>
            </w:r>
          </w:p>
        </w:tc>
        <w:tc>
          <w:tcPr>
            <w:tcW w:w="54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Pitch:13.4479 Yaw:6.3486 Roll:9.0871 Mean:9.6278</w:t>
            </w:r>
          </w:p>
        </w:tc>
        <w:tc>
          <w:tcPr>
            <w:tcW w:w="3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Pitch:3.0840 Yaw:2.7203 Roll:2.1944 Mean:2.6662</w:t>
            </w:r>
          </w:p>
        </w:tc>
        <w:tc>
          <w:tcPr>
            <w:tcW w:w="32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Pitch:14.9826 Yaw:14.2159 Roll:7.0730 Mean:12.0905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Pitch:3.6265 Yaw:5.0346 Roll:3.7132 Mean:4.1247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Pitch:8.9124 Yaw:6.5394 Roll:8.3063 Mean:7.9194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Pitch:5.6187 Yaw:2.5557 Roll:5.1037 Mean:4.4260</w:t>
            </w:r>
          </w:p>
        </w:tc>
      </w:tr>
      <w:tr>
        <w:trPr>
          <w:trHeight w:val="45" w:hRule="atLeast"/>
        </w:trPr>
        <w:tc>
          <w:tcPr>
            <w:tcW w:w="3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a8c16"/>
                <w:sz w:val="22"/>
              </w:rPr>
              <w:t>model2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1.use img2pose as GT </w:t>
            </w:r>
            <w:r>
              <w:rPr>
                <w:rFonts w:ascii="宋体" w:hAnsi="Times New Roman" w:eastAsia="宋体"/>
                <w:b/>
                <w:i w:val="false"/>
                <w:color w:val="fa8c16"/>
                <w:sz w:val="22"/>
              </w:rPr>
              <w:t>(MAE&gt;20°)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2.data balance way: </w:t>
            </w:r>
            <w:r>
              <w:rPr>
                <w:rFonts w:ascii="宋体" w:hAnsi="Times New Roman" w:eastAsia="宋体"/>
                <w:b/>
                <w:i w:val="false"/>
                <w:color w:val="389e0d"/>
                <w:sz w:val="22"/>
              </w:rPr>
              <w:t>norm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3.LR=5e-5,1e-5,5e-6,1e-6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4.steps=5,10,25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5.epoch=79 </w:t>
            </w:r>
          </w:p>
        </w:tc>
        <w:tc>
          <w:tcPr>
            <w:tcW w:w="52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Pitch:4.8092 Yaw:3.7007 Roll:3.6913 Mean:4.0671</w:t>
            </w:r>
          </w:p>
        </w:tc>
        <w:tc>
          <w:tcPr>
            <w:tcW w:w="547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Pitch:13.1884 Yaw:6.4410 Roll:9.1505 Mean:9.5933</w:t>
            </w:r>
          </w:p>
        </w:tc>
        <w:tc>
          <w:tcPr>
            <w:tcW w:w="30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Pitch:3.1767 Yaw:2.6775 Roll:2.1893 Mean:2.6812</w:t>
            </w:r>
          </w:p>
        </w:tc>
        <w:tc>
          <w:tcPr>
            <w:tcW w:w="32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Pitch:14.9032 Yaw:14.0204 Roll:6.9226 Mean:11.9487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Pitch:3.5918 Yaw:4.7200 Roll:3.6876 Mean:3.9998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Pitch:8.8150 Yaw:6.4663 Roll:8.4422 Mean:7.9078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Pitch:5.6597 Yaw:2.5887 Roll:5.1388 Mean:4.4624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结果分析：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1.3个公开数据集上泛化性并未有明显改变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2.无论在apriltag和img2pose MAE&gt;20°时，以img2pose 作为GT，还是直接用img2pose 作为GT训练，在以img2pose作为GT的实车测试集上都表现较好。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3.误差&gt;20 时img2pose 作为GT的测试集表现的均不好：主要还是apriltag计算结果不正确导致</w:t>
      </w:r>
    </w:p>
    <w:bookmarkStart w:name="cwU4d" w:id="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大角度/hard case 测试：</w:t>
      </w:r>
    </w:p>
    <w:bookmarkEnd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389e0d"/>
          <w:sz w:val="22"/>
        </w:rPr>
        <w:t>Use all img2pose as GT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89"/>
        <w:gridCol w:w="1918"/>
        <w:gridCol w:w="1758"/>
        <w:gridCol w:w="1989"/>
        <w:gridCol w:w="1758"/>
        <w:gridCol w:w="1758"/>
        <w:gridCol w:w="1758"/>
        <w:gridCol w:w="1758"/>
        <w:gridCol w:w="1758"/>
        <w:gridCol w:w="1758"/>
      </w:tblGrid>
      <w:tr>
        <w:trPr>
          <w:trHeight w:val="45" w:hRule="atLeast"/>
        </w:trPr>
        <w:tc>
          <w:tcPr>
            <w:tcW w:w="2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model2/Camera</w:t>
            </w:r>
          </w:p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</w:t>
            </w:r>
          </w:p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</w:t>
            </w:r>
          </w:p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</w:t>
            </w:r>
          </w:p>
        </w:tc>
      </w:tr>
      <w:tr>
        <w:trPr>
          <w:trHeight w:val="45" w:hRule="atLeast"/>
        </w:trPr>
        <w:tc>
          <w:tcPr>
            <w:tcW w:w="2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Samples from angle&gt;threshold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Pitch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Yaw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Roll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Pitch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Yaw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Roll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PItch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Yaw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Roll</w:t>
            </w:r>
          </w:p>
        </w:tc>
      </w:tr>
      <w:tr>
        <w:trPr>
          <w:trHeight w:val="45" w:hRule="atLeast"/>
        </w:trPr>
        <w:tc>
          <w:tcPr>
            <w:tcW w:w="2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MAE(&gt;=45°)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number of Pich,Yaw,Roll: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Wheel: 393,10,2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MirrorDriver: 95,137,4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A: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Pitch:16.5321 Yaw:13.0060 Roll:11.0085 Mean:13.5155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Pitch:3.3937 Yaw:3.4216 Roll:3.8777 Mean:3.5643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Pitch:2.5744 Yaw:2.0675 Roll:1.5432 Mean:2.0617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Pitch:1.2896 Yaw:3.1220 Roll:1.6852 Mean:2.0322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Pitch:1.4715 Yaw:1.1101 Roll:1.0315 Mean:1.2044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Pitch:5.8571 Yaw:3.8307 Roll:13.6451 Mean:7.7776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Pitch:5.0929 Yaw:8.5319 Roll:4.8587 Mean:6.1612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Pitch:5.3741 Yaw:1.3342 Roll:1.6868 Mean:2.7984</w:t>
            </w:r>
          </w:p>
        </w:tc>
      </w:tr>
      <w:tr>
        <w:trPr>
          <w:trHeight w:val="45" w:hRule="atLeast"/>
        </w:trPr>
        <w:tc>
          <w:tcPr>
            <w:tcW w:w="2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MAE(&gt;=30°)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number of Pich,Yaw,Roll: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Wheel: 1628,247,34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MirrorDriver: 381,388,27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A: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Pitch:6.0794 Yaw:4.7529 Roll:4.8562 Mean:5.2295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Pitch:4.0288 Yaw:3.5783 Roll:3.3865 Mean:3.6645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Pitch:38.1379 Yaw:31.3341 Roll:14.8555 Mean:28.1092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Pitch:2.2482 Yaw:2.1292 Roll:1.5310 Mean:1.9695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Pitch:2.3838 Yaw:2.0911 Roll:1.7875 Mean:2.0875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Pitch:2.7413 Yaw:1.9045 Roll:2.3305 Mean:2.3254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Pitch:9.1288 Yaw:5.0234 Roll:11.7165 Mean:8.6229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Pitch:7.9621 Yaw:7.2778 Roll:8.8349 Mean:8.0250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Pitch:3.9014 Yaw:2.3179 Roll:3.0349 Mean:3.0847</w:t>
            </w:r>
          </w:p>
        </w:tc>
      </w:tr>
      <w:tr>
        <w:trPr>
          <w:trHeight w:val="45" w:hRule="atLeast"/>
        </w:trPr>
        <w:tc>
          <w:tcPr>
            <w:tcW w:w="2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MAE(&gt;=15°)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number ofPich,Yaw,Roll: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Wheel: 2722,1167,538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MirrorDriver: 1706,1798,222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A: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Pitch:3.5112 Yaw:2.9387 Roll:2.5088 Mean:2.9862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Pitch:3.4220 Yaw:2.7790 Roll:2.3767 Mean:2.8592</w:t>
            </w:r>
          </w:p>
        </w:tc>
        <w:tc>
          <w:tcPr>
            <w:tcW w:w="19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Pitch:10.1015 Yaw:8.1156 Roll:6.9897 Mean:8.4023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Pitch:2.2157 Yaw:2.1381 Roll:1.3856 Mean:1.9132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Pitch:2.3324 Yaw:2.0875 Roll:1.5828 Mean:2.0009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Pitch:2.5086 Yaw:2.0016 Roll:1.7238 Mean:2.0780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Pitch:7.6732 Yaw:4.9562 Roll:7.5146 Mean:6.7147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Pitch:7.1690 Yaw:5.7319 Roll:7.2757 Mean:6.7255</w:t>
            </w:r>
          </w:p>
        </w:tc>
        <w:tc>
          <w:tcPr>
            <w:tcW w:w="17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Pitch:5.6534 Yaw:4.3835 Roll:6.9168 Mean:5.6512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结果分析：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1.A柱Roll&gt;30°时候，结果异常是因为img2pose 此帧并未检出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2.img2pose的检测结果可以一定程度上弥补apriltag计算失误问题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​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Use part img2pose as GT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89"/>
        <w:gridCol w:w="1918"/>
        <w:gridCol w:w="1918"/>
        <w:gridCol w:w="1918"/>
        <w:gridCol w:w="1918"/>
        <w:gridCol w:w="1918"/>
        <w:gridCol w:w="1918"/>
        <w:gridCol w:w="1918"/>
        <w:gridCol w:w="1918"/>
        <w:gridCol w:w="1918"/>
      </w:tblGrid>
      <w:tr>
        <w:trPr>
          <w:trHeight w:val="45" w:hRule="atLeast"/>
        </w:trPr>
        <w:tc>
          <w:tcPr>
            <w:tcW w:w="2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model2/Camera</w:t>
            </w:r>
          </w:p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</w:t>
            </w:r>
          </w:p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</w:t>
            </w:r>
          </w:p>
        </w:tc>
        <w:tc>
          <w:tcPr>
            <w:tcW w:w="0" w:type="dxa"/>
            <w:gridSpan w:val="3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</w:t>
            </w:r>
          </w:p>
        </w:tc>
      </w:tr>
      <w:tr>
        <w:trPr>
          <w:trHeight w:val="45" w:hRule="atLeast"/>
        </w:trPr>
        <w:tc>
          <w:tcPr>
            <w:tcW w:w="2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Samples from angle&gt;threshold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Pitch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Yaw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Roll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Pitch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Yaw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Roll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PItch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Yaw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Roll</w:t>
            </w:r>
          </w:p>
        </w:tc>
      </w:tr>
      <w:tr>
        <w:trPr>
          <w:trHeight w:val="45" w:hRule="atLeast"/>
        </w:trPr>
        <w:tc>
          <w:tcPr>
            <w:tcW w:w="2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MAE(&gt;=45°)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number of Pich,Yaw,Roll: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Wheel: 393,10,2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MirrorDriver: 95,137,4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A: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Pitch:65.4845 Yaw:69.8609 Roll:30.4570 Mean:55.2675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Pitch:17.9939 Yaw:17.9528 Roll:18.3750 Mean:18.1072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-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Pitch:78.4368 Yaw:49.3485 Roll:54.4792 Mean:60.7548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Pitch:46.6022 Yaw:31.6419 Roll:33.3660 Mean:37.2033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Pitch:27.6582 Yaw:10.5723 Roll:18.3531 Mean:18.8612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Pitch:8.5286 Yaw:5.1298 Roll:33.2683 Mean:15.6422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Pitch:13.2135 Yaw:10.9422 Roll:35.4670 Mean:19.8743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Pitch:34.6276 Yaw:12.8237 Roll:94.4029 Mean:47.2847</w:t>
            </w:r>
          </w:p>
        </w:tc>
      </w:tr>
      <w:tr>
        <w:trPr>
          <w:trHeight w:val="45" w:hRule="atLeast"/>
        </w:trPr>
        <w:tc>
          <w:tcPr>
            <w:tcW w:w="2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MAE(&gt;=30°)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number of Pich,Yaw,Roll: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Wheel: 1628,247,34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MirrorDriver: 381,388,27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A: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Pitch:37.1549 Yaw:37.3474 Roll:15.7052 Mean:30.0692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Pitch:18.0384 Yaw:21.1981 Roll:11.5276 Mean:16.9214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Pitch:87.6085 Yaw:84.0119 Roll:49.7033 Mean:73.7746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Pitch:18.8236 Yaw:6.2593 Roll:10.3548 Mean:11.8126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Pitch:27.7578 Yaw:10.1595 Roll:18.9777 Mean:18.9650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Pitch:42.1787 Yaw:19.9999 Roll:27.2740 Mean:29.8175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Pitch:11.6777 Yaw:6.6939 Roll:22.0096 Mean:13.4604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Pitch:12.3156 Yaw:12.2413 Roll:24.8977 Mean:16.4848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Pitch:3.9014 Yaw:2.3179 Roll:3.0349 Mean:3.0847</w:t>
            </w:r>
          </w:p>
        </w:tc>
      </w:tr>
      <w:tr>
        <w:trPr>
          <w:trHeight w:val="45" w:hRule="atLeast"/>
        </w:trPr>
        <w:tc>
          <w:tcPr>
            <w:tcW w:w="23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MAE(&gt;=15°)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number ofPich,Yaw,Roll: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Wheel: 2722,1167,538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MirrorDriver: 1706,1798,222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A: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Pitch:18.7656 Yaw:18.1264 Roll:8.9571 Mean:15.2830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Pitch:15.6781 Yaw:15.7267 Roll:7.8100 Mean:13.0716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Pitch:43.2155 Yaw:50.8082 Roll:21.6369 Mean:38.5536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Pitch:16.0534 Yaw:5.3982 Roll:7.8873 Mean:9.7796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Pitch:20.2366 Yaw:7.7288 Roll:13.6812 Mean:13.8822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Pitch:24.8051 Yaw:10.0369 Roll:17.5895 Mean:17.4771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Pitch:10.7971 Yaw:6.9530 Roll:14.2205 Mean:10.6569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Pitch:10.8103 Yaw:8.6441 Roll:14.2178 Mean:11.2240</w:t>
            </w:r>
          </w:p>
        </w:tc>
        <w:tc>
          <w:tcPr>
            <w:tcW w:w="191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Pitch:10.6826 Yaw:8.7813 Roll:32.8009 Mean:17.4216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结果分析：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1.仅在apriltag 计算值与img2pose 值MAE&gt;20时用img2pose作为GT，但是还是有不少apriltagGT计算错误，或者因为img2pose未检出的原因导致MAE偏差大！！</w:t>
      </w:r>
    </w:p>
    <w:bookmarkStart w:name="uX0ES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均衡样本测试：</w:t>
      </w:r>
    </w:p>
    <w:bookmarkEnd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data distribution: sampled 20 datas at each 10 dgree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Wheel: </w:t>
      </w:r>
      <w:r>
        <w:rPr>
          <w:rFonts w:ascii="宋体" w:hAnsi="Times New Roman" w:eastAsia="宋体"/>
          <w:b/>
          <w:i w:val="false"/>
          <w:color w:val="1890ff"/>
          <w:sz w:val="22"/>
        </w:rPr>
        <w:t>[20, 20, 20, 20, 1, 1, 0, 0, 0]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Mirror:</w:t>
      </w:r>
      <w:r>
        <w:rPr>
          <w:rFonts w:ascii="宋体" w:hAnsi="Times New Roman" w:eastAsia="宋体"/>
          <w:b/>
          <w:i w:val="false"/>
          <w:color w:val="389e0d"/>
          <w:sz w:val="22"/>
        </w:rPr>
        <w:t xml:space="preserve"> [20, 20, 20, 15, 1, 1, 2, 1, 0]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A: </w:t>
      </w:r>
      <w:r>
        <w:rPr>
          <w:rFonts w:ascii="宋体" w:hAnsi="Times New Roman" w:eastAsia="宋体"/>
          <w:b/>
          <w:i w:val="false"/>
          <w:color w:val="fa8c16"/>
          <w:sz w:val="22"/>
        </w:rPr>
        <w:t>[20, 20, 20, 5, 0, 0, 0, 0, 0]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实车测试集大于40°的数据很少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339"/>
        <w:gridCol w:w="3441"/>
        <w:gridCol w:w="3441"/>
        <w:gridCol w:w="3413"/>
      </w:tblGrid>
      <w:tr>
        <w:trPr>
          <w:trHeight w:val="45" w:hRule="atLeast"/>
        </w:trPr>
        <w:tc>
          <w:tcPr>
            <w:tcW w:w="3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GT: </w:t>
            </w:r>
            <w:r>
              <w:rPr>
                <w:rFonts w:ascii="宋体" w:hAnsi="Times New Roman" w:eastAsia="宋体"/>
                <w:b/>
                <w:i w:val="false"/>
                <w:color w:val="389e0d"/>
                <w:sz w:val="22"/>
              </w:rPr>
              <w:t>all use img2pose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</w:t>
            </w:r>
          </w:p>
        </w:tc>
        <w:tc>
          <w:tcPr>
            <w:tcW w:w="34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</w:t>
            </w:r>
          </w:p>
        </w:tc>
      </w:tr>
      <w:tr>
        <w:trPr>
          <w:trHeight w:val="45" w:hRule="atLeast"/>
        </w:trPr>
        <w:tc>
          <w:tcPr>
            <w:tcW w:w="3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previous best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Pitch:25.4575 Yaw:15.2806 Roll:13.6370 Mean:18.1250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Pitch:31.0648 Yaw:10.4556 Roll:11.6175 Mean:17.7126</w:t>
            </w:r>
          </w:p>
        </w:tc>
        <w:tc>
          <w:tcPr>
            <w:tcW w:w="34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Pitch:14.9294 Yaw:9.1698 Roll:30.4533 Mean:18.1842</w:t>
            </w:r>
          </w:p>
        </w:tc>
      </w:tr>
      <w:tr>
        <w:trPr>
          <w:trHeight w:val="45" w:hRule="atLeast"/>
        </w:trPr>
        <w:tc>
          <w:tcPr>
            <w:tcW w:w="3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model1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Pitch:3.8276 Yaw:3.2816 Roll:2.9155 Mean:3.3416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Pitch:2.0881 Yaw:1.8967 Roll:1.2488 Mean:1.7446</w:t>
            </w:r>
          </w:p>
        </w:tc>
        <w:tc>
          <w:tcPr>
            <w:tcW w:w="34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Pitch:2.9092 Yaw:2.0291 Roll:2.2464 Mean:2.3949</w:t>
            </w:r>
          </w:p>
        </w:tc>
      </w:tr>
      <w:tr>
        <w:trPr>
          <w:trHeight w:val="45" w:hRule="atLeast"/>
        </w:trPr>
        <w:tc>
          <w:tcPr>
            <w:tcW w:w="3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model2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Pitch:7.0471 Yaw:6.5906 Roll:4.3654 Mean:6.0010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Pitch:2.8738 Yaw:2.3683 Roll:1.2825 Mean:2.1749</w:t>
            </w:r>
          </w:p>
        </w:tc>
        <w:tc>
          <w:tcPr>
            <w:tcW w:w="34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Pitch:3.5227 Yaw:2.4988 Roll:2.5821 Mean:2.8679</w:t>
            </w:r>
          </w:p>
        </w:tc>
      </w:tr>
      <w:tr>
        <w:trPr>
          <w:trHeight w:val="45" w:hRule="atLeast"/>
        </w:trPr>
        <w:tc>
          <w:tcPr>
            <w:tcW w:w="3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GT: </w:t>
            </w:r>
            <w:r>
              <w:rPr>
                <w:rFonts w:ascii="宋体" w:hAnsi="Times New Roman" w:eastAsia="宋体"/>
                <w:b/>
                <w:i w:val="false"/>
                <w:color w:val="1890ff"/>
                <w:sz w:val="22"/>
              </w:rPr>
              <w:t>part use img2pose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</w:t>
            </w:r>
          </w:p>
        </w:tc>
        <w:tc>
          <w:tcPr>
            <w:tcW w:w="34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</w:t>
            </w:r>
          </w:p>
        </w:tc>
      </w:tr>
      <w:tr>
        <w:trPr>
          <w:trHeight w:val="45" w:hRule="atLeast"/>
        </w:trPr>
        <w:tc>
          <w:tcPr>
            <w:tcW w:w="3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previous best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Pitch:38.4444 Yaw:40.9085 Roll:11.0034 Mean:30.1188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Pitch:10.4491 Yaw:7.6227 Roll:12.2094 Mean:10.0938</w:t>
            </w:r>
          </w:p>
        </w:tc>
        <w:tc>
          <w:tcPr>
            <w:tcW w:w="34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Pitch:3.9743 Yaw:6.4058 Roll:4.5439 Mean:4.9746</w:t>
            </w:r>
          </w:p>
        </w:tc>
      </w:tr>
      <w:tr>
        <w:trPr>
          <w:trHeight w:val="45" w:hRule="atLeast"/>
        </w:trPr>
        <w:tc>
          <w:tcPr>
            <w:tcW w:w="3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model1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Pitch:30.5540 Yaw:36.8480 Roll:18.7300 Mean:28.7107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Pitch:34.9083 Yaw:15.2045 Roll:19.5736 Mean:23.2288</w:t>
            </w:r>
          </w:p>
        </w:tc>
        <w:tc>
          <w:tcPr>
            <w:tcW w:w="34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Pitch:15.3823 Yaw:12.1945 Roll:28.8387 Mean:18.8051</w:t>
            </w:r>
          </w:p>
        </w:tc>
      </w:tr>
      <w:tr>
        <w:trPr>
          <w:trHeight w:val="45" w:hRule="atLeast"/>
        </w:trPr>
        <w:tc>
          <w:tcPr>
            <w:tcW w:w="333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model2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Pitch:30.8509 Yaw:36.8648 Roll:18.5797 Mean:28.7651</w:t>
            </w:r>
          </w:p>
        </w:tc>
        <w:tc>
          <w:tcPr>
            <w:tcW w:w="3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Pitch:34.5403 Yaw:15.2877 Roll:19.5477 Mean:23.1252</w:t>
            </w:r>
          </w:p>
        </w:tc>
        <w:tc>
          <w:tcPr>
            <w:tcW w:w="34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Pitch:15.1377 Yaw:12.2343 Roll:29.0526 Mean:18.8082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结果分析：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1.测试数据在40°以下，按照每10°进行均衡采样的情况下。目前结果在以img2pose 作为GT的数据集上表现正常。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2.仅使用部分img2pose作为GT数据集（img2pose和Apirltag的任意角度的绝对误差&gt;20°）上，结果异常因为：当误差&lt;20°时，apriltag仍然会计算失败。</w:t>
      </w:r>
    </w:p>
    <w:bookmarkStart w:name="zJhxj" w:id="1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Time: 20210917</w:t>
      </w:r>
    </w:p>
    <w:bookmarkEnd w:id="16"/>
    <w:bookmarkStart w:name="qYgq8" w:id="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基于关键点和模型的HeadPose效果对比：</w:t>
      </w:r>
    </w:p>
    <w:bookmarkEnd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f5222d"/>
          <w:sz w:val="22"/>
        </w:rPr>
        <w:t>data distribution: sampled 20 datas at each 10 dgree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Wheel: </w:t>
      </w:r>
      <w:r>
        <w:rPr>
          <w:rFonts w:ascii="宋体" w:hAnsi="Times New Roman" w:eastAsia="宋体"/>
          <w:b/>
          <w:i w:val="false"/>
          <w:color w:val="1890ff"/>
          <w:sz w:val="22"/>
        </w:rPr>
        <w:t>[20, 20, 20, 20, 1, 1, 0, 0, 0]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Mirror:</w:t>
      </w:r>
      <w:r>
        <w:rPr>
          <w:rFonts w:ascii="宋体" w:hAnsi="Times New Roman" w:eastAsia="宋体"/>
          <w:b/>
          <w:i w:val="false"/>
          <w:color w:val="389e0d"/>
          <w:sz w:val="22"/>
        </w:rPr>
        <w:t xml:space="preserve"> [20, 20, 20, 15, 1, 1, 2, 1, 0]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A: </w:t>
      </w:r>
      <w:r>
        <w:rPr>
          <w:rFonts w:ascii="宋体" w:hAnsi="Times New Roman" w:eastAsia="宋体"/>
          <w:b/>
          <w:i w:val="false"/>
          <w:color w:val="fa8c16"/>
          <w:sz w:val="22"/>
        </w:rPr>
        <w:t>[20, 20, 20, 5, 0, 0, 0, 0, 0]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实验采用相同的人脸框输入（RetinaFace）;landmark使用@党婉婷当前最优模型；pose欧拉角采用img2pose方法计算的值</w:t>
      </w:r>
    </w:p>
    <w:bookmarkStart w:name="vAZfy" w:id="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MAE</w:t>
      </w:r>
    </w:p>
    <w:bookmarkEnd w:id="1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348"/>
        <w:gridCol w:w="3438"/>
        <w:gridCol w:w="3438"/>
        <w:gridCol w:w="3410"/>
      </w:tblGrid>
      <w:tr>
        <w:trPr>
          <w:trHeight w:val="45" w:hRule="atLeast"/>
        </w:trPr>
        <w:tc>
          <w:tcPr>
            <w:tcW w:w="33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GT: </w:t>
            </w:r>
            <w:r>
              <w:rPr>
                <w:rFonts w:ascii="宋体" w:hAnsi="Times New Roman" w:eastAsia="宋体"/>
                <w:b/>
                <w:i w:val="false"/>
                <w:color w:val="389e0d"/>
                <w:sz w:val="22"/>
              </w:rPr>
              <w:t>all use img2pose</w:t>
            </w:r>
          </w:p>
        </w:tc>
        <w:tc>
          <w:tcPr>
            <w:tcW w:w="34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</w:t>
            </w:r>
          </w:p>
        </w:tc>
        <w:tc>
          <w:tcPr>
            <w:tcW w:w="34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</w:t>
            </w:r>
          </w:p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MirrorDriver</w:t>
            </w:r>
          </w:p>
        </w:tc>
      </w:tr>
      <w:tr>
        <w:trPr>
          <w:trHeight w:val="45" w:hRule="atLeast"/>
        </w:trPr>
        <w:tc>
          <w:tcPr>
            <w:tcW w:w="33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2f54eb"/>
                <w:sz w:val="22"/>
              </w:rPr>
              <w:t xml:space="preserve">unknow online mnn </w:t>
            </w:r>
          </w:p>
        </w:tc>
        <w:tc>
          <w:tcPr>
            <w:tcW w:w="34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Pitch:18.8208 Yaw:14.5005 Roll:13.9211 Mean:15.7475</w:t>
            </w:r>
          </w:p>
        </w:tc>
        <w:tc>
          <w:tcPr>
            <w:tcW w:w="34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Pitch:44.5211 Yaw:17.0044 Roll:17.6472 Mean:26.3909</w:t>
            </w:r>
          </w:p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Pitch:23.7380 Yaw:32.0196 Roll:20.5288 Mean:25.4288</w:t>
            </w:r>
          </w:p>
        </w:tc>
      </w:tr>
      <w:tr>
        <w:trPr>
          <w:trHeight w:val="45" w:hRule="atLeast"/>
        </w:trPr>
        <w:tc>
          <w:tcPr>
            <w:tcW w:w="33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former BIWI model</w:t>
            </w:r>
          </w:p>
        </w:tc>
        <w:tc>
          <w:tcPr>
            <w:tcW w:w="34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Pitch:11.9384 Yaw:33.4110 Roll:9.1035 Mean:18.1510</w:t>
            </w:r>
          </w:p>
        </w:tc>
        <w:tc>
          <w:tcPr>
            <w:tcW w:w="34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Pitch:5.7195 Yaw:25.5801 Roll:14.5364 Mean:15.2786</w:t>
            </w:r>
          </w:p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Pitch:10.9842 Yaw:21.4617 Roll:36.1666 Mean:22.8708</w:t>
            </w:r>
          </w:p>
        </w:tc>
      </w:tr>
      <w:tr>
        <w:trPr>
          <w:trHeight w:val="45" w:hRule="atLeast"/>
        </w:trPr>
        <w:tc>
          <w:tcPr>
            <w:tcW w:w="33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landmark based</w:t>
            </w:r>
          </w:p>
        </w:tc>
        <w:tc>
          <w:tcPr>
            <w:tcW w:w="34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Pitch:9.4274 Yaw:11.9694 Roll:20.1223 Mean:38.9701 </w:t>
            </w:r>
          </w:p>
        </w:tc>
        <w:tc>
          <w:tcPr>
            <w:tcW w:w="34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Pitch:6.6591 Yaw:21.3030 Roll:19.9790 Mean:31.9750</w:t>
            </w:r>
          </w:p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Pitch:19.9161 Yaw:20.5649 Roll:25.9205 Mean:22.1339</w:t>
            </w:r>
          </w:p>
        </w:tc>
      </w:tr>
      <w:tr>
        <w:trPr>
          <w:trHeight w:val="45" w:hRule="atLeast"/>
        </w:trPr>
        <w:tc>
          <w:tcPr>
            <w:tcW w:w="33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model based</w:t>
            </w:r>
          </w:p>
        </w:tc>
        <w:tc>
          <w:tcPr>
            <w:tcW w:w="34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Pitch:3.8276 Yaw:3.2816 Roll:2.9155 Mean:3.3416</w:t>
            </w:r>
          </w:p>
        </w:tc>
        <w:tc>
          <w:tcPr>
            <w:tcW w:w="343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Pitch:2.0881 Yaw:1.8967 Roll:1.2488 Mean:1.7446</w:t>
            </w:r>
          </w:p>
        </w:tc>
        <w:tc>
          <w:tcPr>
            <w:tcW w:w="341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Pitch:2.9092 Yaw:2.0291 Roll:2.2464 Mean:2.3949</w:t>
            </w:r>
          </w:p>
        </w:tc>
      </w:tr>
    </w:tbl>
    <w:bookmarkStart w:name="PjV78" w:id="1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自测集整体测试：</w:t>
      </w:r>
    </w:p>
    <w:bookmarkEnd w:id="19"/>
    <w:bookmarkStart w:name="yplMZ" w:id="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MAE</w:t>
      </w:r>
    </w:p>
    <w:bookmarkEnd w:id="2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50"/>
        <w:gridCol w:w="4687"/>
        <w:gridCol w:w="4497"/>
      </w:tblGrid>
      <w:tr>
        <w:trPr>
          <w:trHeight w:val="45" w:hRule="atLeast"/>
        </w:trPr>
        <w:tc>
          <w:tcPr>
            <w:tcW w:w="44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GT: </w:t>
            </w:r>
            <w:r>
              <w:rPr>
                <w:rFonts w:ascii="宋体" w:hAnsi="Times New Roman" w:eastAsia="宋体"/>
                <w:b/>
                <w:i w:val="false"/>
                <w:color w:val="389e0d"/>
                <w:sz w:val="22"/>
              </w:rPr>
              <w:t>all use img2pose</w:t>
            </w:r>
          </w:p>
        </w:tc>
        <w:tc>
          <w:tcPr>
            <w:tcW w:w="46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wheel+MirrorDriver</w:t>
            </w:r>
          </w:p>
        </w:tc>
        <w:tc>
          <w:tcPr>
            <w:tcW w:w="4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</w:t>
            </w:r>
          </w:p>
        </w:tc>
      </w:tr>
      <w:tr>
        <w:trPr>
          <w:trHeight w:val="45" w:hRule="atLeast"/>
        </w:trPr>
        <w:tc>
          <w:tcPr>
            <w:tcW w:w="44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current model</w:t>
            </w:r>
          </w:p>
        </w:tc>
        <w:tc>
          <w:tcPr>
            <w:tcW w:w="468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Pitch:4.8600 Yaw:3.5916 Roll:3.5234 Mean:3.9917</w:t>
            </w:r>
          </w:p>
        </w:tc>
        <w:tc>
          <w:tcPr>
            <w:tcW w:w="4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Pitch:3.0315 Yaw:2.6589 Roll:2.1773 Mean:2.6226</w:t>
            </w:r>
          </w:p>
        </w:tc>
      </w:tr>
    </w:tbl>
    <w:bookmarkStart w:name="KSgJ1" w:id="2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Time:20211216</w:t>
      </w:r>
    </w:p>
    <w:bookmarkEnd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1890ff"/>
          <w:sz w:val="22"/>
        </w:rPr>
        <w:t>大角度测试：任意</w:t>
      </w:r>
      <w:r>
        <w:rPr>
          <w:rFonts w:ascii="宋体" w:hAnsi="Times New Roman" w:eastAsia="宋体"/>
          <w:b/>
          <w:i/>
          <w:color w:val="f5222d"/>
          <w:sz w:val="22"/>
        </w:rPr>
        <w:t>角度&gt;=60</w:t>
      </w:r>
      <w:r>
        <w:rPr>
          <w:rFonts w:ascii="宋体" w:hAnsi="Times New Roman" w:eastAsia="宋体"/>
          <w:b/>
          <w:i/>
          <w:color w:val="1890ff"/>
          <w:sz w:val="22"/>
        </w:rPr>
        <w:t>°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791"/>
        <w:gridCol w:w="2166"/>
        <w:gridCol w:w="2268"/>
        <w:gridCol w:w="2013"/>
        <w:gridCol w:w="2396"/>
      </w:tblGrid>
      <w:tr>
        <w:trPr>
          <w:trHeight w:val="45" w:hRule="atLeast"/>
        </w:trPr>
        <w:tc>
          <w:tcPr>
            <w:tcW w:w="4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MAE</w:t>
            </w:r>
          </w:p>
        </w:tc>
        <w:tc>
          <w:tcPr>
            <w:tcW w:w="21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pitch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yaw</w:t>
            </w:r>
          </w:p>
        </w:tc>
        <w:tc>
          <w:tcPr>
            <w:tcW w:w="20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roll</w:t>
            </w:r>
          </w:p>
        </w:tc>
        <w:tc>
          <w:tcPr>
            <w:tcW w:w="23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mean</w:t>
            </w:r>
          </w:p>
        </w:tc>
      </w:tr>
      <w:tr>
        <w:trPr>
          <w:trHeight w:val="45" w:hRule="atLeast"/>
        </w:trPr>
        <w:tc>
          <w:tcPr>
            <w:tcW w:w="4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BIWI</w:t>
            </w:r>
          </w:p>
        </w:tc>
        <w:tc>
          <w:tcPr>
            <w:tcW w:w="21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3.9779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4.4667</w:t>
            </w:r>
          </w:p>
        </w:tc>
        <w:tc>
          <w:tcPr>
            <w:tcW w:w="20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4.7521</w:t>
            </w:r>
          </w:p>
        </w:tc>
        <w:tc>
          <w:tcPr>
            <w:tcW w:w="23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4.3989</w:t>
            </w:r>
          </w:p>
        </w:tc>
      </w:tr>
      <w:tr>
        <w:trPr>
          <w:trHeight w:val="45" w:hRule="atLeast"/>
        </w:trPr>
        <w:tc>
          <w:tcPr>
            <w:tcW w:w="4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300WLP</w:t>
            </w:r>
          </w:p>
        </w:tc>
        <w:tc>
          <w:tcPr>
            <w:tcW w:w="21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6.5411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2.6205 </w:t>
            </w:r>
          </w:p>
        </w:tc>
        <w:tc>
          <w:tcPr>
            <w:tcW w:w="20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6.3194</w:t>
            </w:r>
          </w:p>
        </w:tc>
        <w:tc>
          <w:tcPr>
            <w:tcW w:w="23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5.1603</w:t>
            </w:r>
          </w:p>
        </w:tc>
      </w:tr>
      <w:tr>
        <w:trPr>
          <w:trHeight w:val="45" w:hRule="atLeast"/>
        </w:trPr>
        <w:tc>
          <w:tcPr>
            <w:tcW w:w="4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AFLW2000</w:t>
            </w:r>
          </w:p>
        </w:tc>
        <w:tc>
          <w:tcPr>
            <w:tcW w:w="21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16.9994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7.4779</w:t>
            </w:r>
          </w:p>
        </w:tc>
        <w:tc>
          <w:tcPr>
            <w:tcW w:w="20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18.4726</w:t>
            </w:r>
          </w:p>
        </w:tc>
        <w:tc>
          <w:tcPr>
            <w:tcW w:w="23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14.3166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平均MAE=7.96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1890ff"/>
          <w:sz w:val="22"/>
        </w:rPr>
        <w:t>​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1890ff"/>
          <w:sz w:val="22"/>
        </w:rPr>
        <w:t>普通角度测试：所有</w:t>
      </w:r>
      <w:r>
        <w:rPr>
          <w:rFonts w:ascii="宋体" w:hAnsi="Times New Roman" w:eastAsia="宋体"/>
          <w:b/>
          <w:i/>
          <w:color w:val="f5222d"/>
          <w:sz w:val="22"/>
        </w:rPr>
        <w:t>角度&lt;60</w:t>
      </w:r>
      <w:r>
        <w:rPr>
          <w:rFonts w:ascii="宋体" w:hAnsi="Times New Roman" w:eastAsia="宋体"/>
          <w:b/>
          <w:i/>
          <w:color w:val="1890ff"/>
          <w:sz w:val="22"/>
        </w:rPr>
        <w:t>°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791"/>
        <w:gridCol w:w="2166"/>
        <w:gridCol w:w="2268"/>
        <w:gridCol w:w="2013"/>
        <w:gridCol w:w="2396"/>
      </w:tblGrid>
      <w:tr>
        <w:trPr>
          <w:trHeight w:val="45" w:hRule="atLeast"/>
        </w:trPr>
        <w:tc>
          <w:tcPr>
            <w:tcW w:w="4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MAE</w:t>
            </w:r>
          </w:p>
        </w:tc>
        <w:tc>
          <w:tcPr>
            <w:tcW w:w="21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pitch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yaw</w:t>
            </w:r>
          </w:p>
        </w:tc>
        <w:tc>
          <w:tcPr>
            <w:tcW w:w="20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roll</w:t>
            </w:r>
          </w:p>
        </w:tc>
        <w:tc>
          <w:tcPr>
            <w:tcW w:w="23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mean</w:t>
            </w:r>
          </w:p>
        </w:tc>
      </w:tr>
      <w:tr>
        <w:trPr>
          <w:trHeight w:val="45" w:hRule="atLeast"/>
        </w:trPr>
        <w:tc>
          <w:tcPr>
            <w:tcW w:w="4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BIWI</w:t>
            </w:r>
          </w:p>
        </w:tc>
        <w:tc>
          <w:tcPr>
            <w:tcW w:w="21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3.5450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5.1020</w:t>
            </w:r>
          </w:p>
        </w:tc>
        <w:tc>
          <w:tcPr>
            <w:tcW w:w="20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3.6267</w:t>
            </w:r>
          </w:p>
        </w:tc>
        <w:tc>
          <w:tcPr>
            <w:tcW w:w="23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4.0912</w:t>
            </w:r>
          </w:p>
        </w:tc>
      </w:tr>
      <w:tr>
        <w:trPr>
          <w:trHeight w:val="45" w:hRule="atLeast"/>
        </w:trPr>
        <w:tc>
          <w:tcPr>
            <w:tcW w:w="4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300WLP</w:t>
            </w:r>
          </w:p>
        </w:tc>
        <w:tc>
          <w:tcPr>
            <w:tcW w:w="21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3.1710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2.4820</w:t>
            </w:r>
          </w:p>
        </w:tc>
        <w:tc>
          <w:tcPr>
            <w:tcW w:w="20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1.9487</w:t>
            </w:r>
          </w:p>
        </w:tc>
        <w:tc>
          <w:tcPr>
            <w:tcW w:w="23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2.5339</w:t>
            </w:r>
          </w:p>
        </w:tc>
      </w:tr>
      <w:tr>
        <w:trPr>
          <w:trHeight w:val="45" w:hRule="atLeast"/>
        </w:trPr>
        <w:tc>
          <w:tcPr>
            <w:tcW w:w="47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AFLW2000</w:t>
            </w:r>
          </w:p>
        </w:tc>
        <w:tc>
          <w:tcPr>
            <w:tcW w:w="21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5.7811</w:t>
            </w:r>
          </w:p>
        </w:tc>
        <w:tc>
          <w:tcPr>
            <w:tcW w:w="226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6.0705</w:t>
            </w:r>
          </w:p>
        </w:tc>
        <w:tc>
          <w:tcPr>
            <w:tcW w:w="201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3.4985</w:t>
            </w:r>
          </w:p>
        </w:tc>
        <w:tc>
          <w:tcPr>
            <w:tcW w:w="23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5.1167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f5222d"/>
          <w:sz w:val="22"/>
        </w:rPr>
        <w:t>平均MAE=3.9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-inc.com/zppdqz/tgx3in/ol9f72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