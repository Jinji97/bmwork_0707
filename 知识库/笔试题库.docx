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笔试题库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z76ZV" w:id="0"/>
      <w:r>
        <w:rPr>
          <w:rFonts w:ascii="宋体" w:hAnsi="Times New Roman" w:eastAsia="宋体"/>
        </w:rPr>
        <w:t>1. SQL</w:t>
      </w:r>
    </w:p>
    <w:bookmarkEnd w:id="0"/>
    <w:bookmarkStart w:name="u7b2995e8" w:id="1"/>
    <w:p>
      <w:pPr>
        <w:spacing w:after="50" w:line="360" w:lineRule="auto" w:beforeLines="100"/>
        <w:ind w:left="0"/>
        <w:jc w:val="left"/>
      </w:pPr>
      <w:bookmarkStart w:name="uf2cb5472" w:id="2"/>
      <w:r>
        <w:rPr>
          <w:rFonts w:eastAsia="宋体" w:ascii="宋体"/>
        </w:rPr>
        <w:drawing>
          <wp:inline distT="0" distB="0" distL="0" distR="0">
            <wp:extent cx="3352800" cy="204950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4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ub606a604" w:id="3"/>
    <w:bookmarkEnd w:id="3"/>
    <w:bookmarkStart w:name="u60ddb223" w:id="4"/>
    <w:bookmarkEnd w:id="4"/>
    <w:bookmarkStart w:name="u41e503de" w:id="5"/>
    <w:bookmarkEnd w:id="5"/>
    <w:bookmarkStart w:name="u016493f2" w:id="6"/>
    <w:bookmarkEnd w:id="6"/>
    <w:bookmarkStart w:name="gPrSD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2.编程题</w:t>
      </w:r>
    </w:p>
    <w:bookmarkEnd w:id="7"/>
    <w:bookmarkStart w:name="ud912d2b2" w:id="8"/>
    <w:bookmarkEnd w:id="8"/>
    <w:bookmarkStart w:name="ubbb81303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给定一个字符串S，删除S中所有的空格。要求时间复杂度O(n)，空间复杂的是O(1)。</w:t>
      </w:r>
    </w:p>
    <w:bookmarkEnd w:id="9"/>
    <w:bookmarkStart w:name="u6eaa12e3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输入：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 = “hello word !“</w:t>
      </w:r>
    </w:p>
    <w:bookmarkEnd w:id="10"/>
    <w:bookmarkStart w:name="ue4ad0f6f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输出：“helloword!”</w:t>
      </w:r>
    </w:p>
    <w:bookmarkEnd w:id="11"/>
    <w:bookmarkStart w:name="ube0438e8" w:id="12"/>
    <w:bookmarkEnd w:id="12"/>
    <w:bookmarkStart w:name="ue7da7e78" w:id="13"/>
    <w:bookmarkEnd w:id="13"/>
    <w:bookmarkStart w:name="u27fa75fd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2.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给定字符串 s 和 t ，判断 s 是否为 t 的子序列。字符串的一个子序列是原始字符串删除一些（也可以不删除）字符而不改变剩余字符相对位置形成的新字符串。（例如，"ace"是"abcde"的一个子序列，而"aec"不是）。</w:t>
      </w:r>
    </w:p>
    <w:bookmarkEnd w:id="14"/>
    <w:bookmarkStart w:name="u74d57fec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例1：输入：s = "abc", t = "ahbgdc"</w:t>
      </w:r>
    </w:p>
    <w:bookmarkEnd w:id="15"/>
    <w:bookmarkStart w:name="u3af25a6b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输出：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true</w:t>
      </w:r>
    </w:p>
    <w:bookmarkEnd w:id="16"/>
    <w:bookmarkStart w:name="u9899ab1a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例2：输入：s = "axc", t = "ahbgdc"</w:t>
      </w:r>
    </w:p>
    <w:bookmarkEnd w:id="17"/>
    <w:bookmarkStart w:name="ub4298251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输出：false</w:t>
      </w:r>
    </w:p>
    <w:bookmarkEnd w:id="18"/>
    <w:bookmarkStart w:name="u5bcbca66" w:id="19"/>
    <w:bookmarkEnd w:id="19"/>
    <w:bookmarkStart w:name="ufad88676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3.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给定一个字符串，请你找出其中</w:t>
      </w:r>
      <w:r>
        <w:rPr>
          <w:rFonts w:ascii="宋体" w:hAnsi="Times New Roman" w:eastAsia="宋体"/>
          <w:b/>
          <w:i w:val="false"/>
          <w:color w:val="000000"/>
          <w:sz w:val="22"/>
        </w:rPr>
        <w:t>不含有重复字符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的 </w:t>
      </w:r>
      <w:r>
        <w:rPr>
          <w:rFonts w:ascii="宋体" w:hAnsi="Times New Roman" w:eastAsia="宋体"/>
          <w:b/>
          <w:i w:val="false"/>
          <w:color w:val="000000"/>
          <w:sz w:val="22"/>
        </w:rPr>
        <w:t>最长子串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的长度。</w:t>
      </w:r>
    </w:p>
    <w:bookmarkEnd w:id="20"/>
    <w:bookmarkStart w:name="ub2781678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输入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: s = 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abcabcbb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"</w:t>
      </w:r>
    </w:p>
    <w:bookmarkEnd w:id="21"/>
    <w:bookmarkStart w:name="ufd3065fa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输出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: 3 </w:t>
      </w:r>
    </w:p>
    <w:bookmarkEnd w:id="22"/>
    <w:bookmarkStart w:name="u37277f75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解释: 因为无重复字符的最长子串是 "abc"，所以其长度为 3。</w:t>
      </w:r>
    </w:p>
    <w:bookmarkEnd w:id="23"/>
    <w:bookmarkStart w:name="u364c3e0f" w:id="24"/>
    <w:bookmarkEnd w:id="24"/>
    <w:bookmarkStart w:name="u6739b3d9" w:id="25"/>
    <w:bookmarkEnd w:id="25"/>
    <w:bookmarkStart w:name="uc27bb2b8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 给定一个含有 n 个正整数的数组和一个正整数 target 。找出该数组中满足其和 ≥ target 的长度最小的 连续子数组，并返回其长度。如果不存在符合条件的子数组，返回 0</w:t>
      </w:r>
    </w:p>
    <w:bookmarkEnd w:id="26"/>
    <w:bookmarkStart w:name="uc5045648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输入：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target = 7,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nums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= [2,3,1,2,4,3]</w:t>
      </w:r>
    </w:p>
    <w:bookmarkEnd w:id="27"/>
    <w:bookmarkStart w:name="u6116468e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输出：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2</w:t>
      </w:r>
    </w:p>
    <w:bookmarkEnd w:id="28"/>
    <w:bookmarkStart w:name="u9dad61c8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解释：子数组 [4,3] 是该条件下的长度最小的子数组。</w:t>
      </w:r>
    </w:p>
    <w:bookmarkEnd w:id="29"/>
    <w:bookmarkStart w:name="u093c319b" w:id="30"/>
    <w:bookmarkEnd w:id="30"/>
    <w:bookmarkStart w:name="ub41a1e77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5. 手写memcpy函数，实现从源地址到目的地址拷贝指定字节数的数据，形参为 源地址 目的地址 字节数</w:t>
      </w:r>
    </w:p>
    <w:bookmarkEnd w:id="31"/>
    <w:bookmarkStart w:name="uab278a42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6. 手写malloc函数，实现分配得到的空间地址满足N字节对齐，函数形式为void* myMalloc(int size, int N)</w:t>
      </w:r>
    </w:p>
    <w:bookmarkEnd w:id="3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