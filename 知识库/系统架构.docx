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系统架构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j9HcC" w:id="0"/>
      <w:r>
        <w:rPr>
          <w:rFonts w:ascii="宋体" w:hAnsi="Times New Roman" w:eastAsia="宋体"/>
        </w:rPr>
        <w:t>一，设计模式：</w:t>
      </w:r>
    </w:p>
    <w:bookmarkEnd w:id="0"/>
    <w:bookmarkStart w:name="ub9a3f86f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建造者模式</w:t>
      </w:r>
    </w:p>
    <w:bookmarkEnd w:id="1"/>
    <w:bookmarkStart w:name="T4rdM" w:id="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二，基础库/模块:</w:t>
      </w:r>
    </w:p>
    <w:bookmarkEnd w:id="2"/>
    <w:bookmarkStart w:name="uc105eb55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配置文件解析模块</w:t>
      </w:r>
    </w:p>
    <w:bookmarkEnd w:id="3"/>
    <w:bookmarkStart w:name="u72a090d7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前处理模块</w:t>
      </w:r>
    </w:p>
    <w:bookmarkEnd w:id="4"/>
    <w:bookmarkStart w:name="ucebb158e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检测模块（检测器+跟踪器）</w:t>
      </w:r>
    </w:p>
    <w:bookmarkEnd w:id="5"/>
    <w:bookmarkStart w:name="ua9321f23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ROI提取模块</w:t>
      </w:r>
    </w:p>
    <w:bookmarkEnd w:id="6"/>
    <w:bookmarkStart w:name="u068ecb33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各子任务模块：打电话，抽烟，闭眼，打哈欠。。。</w:t>
      </w:r>
    </w:p>
    <w:bookmarkEnd w:id="7"/>
    <w:bookmarkStart w:name="u46a0a47b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后处理模块：收集结果，组合结果，平滑。。。</w:t>
      </w:r>
    </w:p>
    <w:bookmarkEnd w:id="8"/>
    <w:bookmarkStart w:name="uddaf8ec8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工具模块：</w:t>
      </w:r>
    </w:p>
    <w:bookmarkEnd w:id="9"/>
    <w:bookmarkStart w:name="ud89df76a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IO功能(不同文件的读取和保存)，可视化功能，log功能，内存管理功能，</w:t>
      </w:r>
    </w:p>
    <w:bookmarkEnd w:id="10"/>
    <w:bookmarkStart w:name="u846d9939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解密功能，耗时记录功能，基础数据类型和操作功能，</w:t>
      </w:r>
    </w:p>
    <w:bookmarkEnd w:id="11"/>
    <w:bookmarkStart w:name="u320ddde7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YUV空间操作（crop,resize,normalize,RGB2YUV,YUV2RGB）</w:t>
      </w:r>
    </w:p>
    <w:bookmarkEnd w:id="12"/>
    <w:bookmarkStart w:name="cmzLE" w:id="1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三，框架设计</w:t>
      </w:r>
    </w:p>
    <w:bookmarkEnd w:id="13"/>
    <w:bookmarkStart w:name="k5hVN" w:id="14"/>
    <w:p>
      <w:pPr>
        <w:pStyle w:val="Heading1"/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3306081" cy="803159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43453" cy="280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Start w:name="IcR5x" w:id="15"/>
      <w:r>
        <w:rPr>
          <w:rFonts w:ascii="宋体" w:hAnsi="Times New Roman" w:eastAsia="宋体"/>
        </w:rPr>
        <w:t>四，底座模块设计</w:t>
      </w:r>
    </w:p>
    <w:bookmarkEnd w:id="15"/>
    <w:bookmarkStart w:name="P8VdW" w:id="16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841999" cy="351090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43453" cy="69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bookmarkStart w:name="ue9aa8f82" w:id="17"/>
    </w:p>
    <w:bookmarkEnd w:id="17"/>
    <w:bookmarkStart w:name="u1af6365f" w:id="18"/>
    <w:bookmarkEnd w:id="18"/>
    <w:bookmarkStart w:name="u68d77c5b" w:id="19"/>
    <w:bookmarkEnd w:id="1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