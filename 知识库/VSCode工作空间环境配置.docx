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VSCode工作空间环境配置</w:t>
      </w:r>
    </w:p>
    <w:p>
      <w:pPr>
        <w:pStyle w:val="Heading2"/>
        <w:pBdr>
          <w:top w:space="5"/>
          <w:bottom w:space="5"/>
        </w:pBdr>
        <w:spacing w:after="50" w:line="360" w:lineRule="auto" w:beforeLines="100"/>
        <w:ind w:left="0"/>
        <w:jc w:val="left"/>
      </w:pPr>
      <w:bookmarkStart w:name="wwhPt" w:id="0"/>
      <w:r>
        <w:rPr>
          <w:rFonts w:ascii="宋体" w:hAnsi="Times New Roman" w:eastAsia="宋体"/>
        </w:rPr>
        <w:t>0. 准备</w:t>
      </w:r>
    </w:p>
    <w:bookmarkEnd w:id="0"/>
    <w:bookmarkStart w:name="u7784846d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62626"/>
          <w:sz w:val="21"/>
        </w:rPr>
        <w:t>当前使用的代码版本：d549b9dda3bfa366fad87ddbf2a473e2f2fa8dc0</w:t>
      </w:r>
    </w:p>
    <w:bookmarkEnd w:id="1"/>
    <w:bookmarkStart w:name="ubc9cb83f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62626"/>
          <w:sz w:val="21"/>
        </w:rPr>
        <w:t>代码放到服务器后，按照README.md上，配置好libtorch和opencv的环境（如果您的机器已经成功运行过此项目，则表明已经配置成功）。</w:t>
      </w:r>
    </w:p>
    <w:bookmarkEnd w:id="2"/>
    <w:bookmarkStart w:name="uf6262a2c" w:id="3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drawing>
          <wp:inline distT="0" distB="0" distL="0" distR="0">
            <wp:extent cx="5841999" cy="712698"/>
            <wp:effectExtent l="0" t="0" r="0" b="0"/>
            <wp:docPr id="0" name="" descr="1.png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5734" cy="25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udbc95e80" w:id="4"/>
      <w:bookmarkEnd w:id="4"/>
    </w:p>
    <w:bookmarkEnd w:id="3"/>
    <w:bookmarkStart w:name="ubc954edc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62626"/>
          <w:sz w:val="21"/>
        </w:rPr>
        <w:t>记得修改完后使用</w:t>
      </w:r>
    </w:p>
    <w:bookmarkEnd w:id="5"/>
    <w:bookmarkStart w:name="jS4Wk" w:id="6"/>
    <w:p>
      <w:pPr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b w:val="false"/>
          <w:i w:val="false"/>
          <w:color w:val="6f42c1"/>
          <w:sz w:val="22"/>
        </w:rPr>
        <w:t>source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  ~/.bashrc</w:t>
      </w:r>
    </w:p>
    <w:bookmarkEnd w:id="6"/>
    <w:bookmarkStart w:name="u050265e0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62626"/>
          <w:sz w:val="21"/>
        </w:rPr>
        <w:t>使配置生效。</w:t>
      </w:r>
    </w:p>
    <w:bookmarkEnd w:id="7"/>
    <w:bookmarkStart w:name="ua23a306f" w:id="8"/>
    <w:bookmarkEnd w:id="8"/>
    <w:bookmarkStart w:name="u2a6a3f01" w:id="9"/>
    <w:p>
      <w:pPr>
        <w:spacing w:after="50" w:line="360" w:lineRule="auto" w:beforeLines="100"/>
        <w:ind w:left="0"/>
        <w:jc w:val="center"/>
      </w:pPr>
      <w:r>
        <w:rPr>
          <w:rFonts w:ascii="宋体" w:hAnsi="Times New Roman" w:eastAsia="宋体"/>
          <w:b/>
          <w:i w:val="false"/>
          <w:color w:val="262626"/>
          <w:sz w:val="33"/>
        </w:rPr>
        <w:t>该版本下需要修改的地方如下</w:t>
      </w:r>
    </w:p>
    <w:bookmarkEnd w:id="9"/>
    <w:bookmarkStart w:name="ebKCP" w:id="10"/>
    <w:p>
      <w:pPr>
        <w:pStyle w:val="Heading2"/>
        <w:pBdr>
          <w:top w:space="5"/>
          <w:bottom w:space="5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 修改project/sa8155_sd/test/CMakeLists.txt</w:t>
      </w:r>
    </w:p>
    <w:bookmarkEnd w:id="10"/>
    <w:bookmarkStart w:name="ue709130b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62626"/>
          <w:sz w:val="21"/>
        </w:rPr>
        <w:t>由于服务器的opencv版本有点问题，需要修改project/sa8155_sd/test/CMakeLists.txt。将下图这个文件的CMakeLists.txt里进行修改。</w:t>
      </w:r>
    </w:p>
    <w:bookmarkEnd w:id="11"/>
    <w:bookmarkStart w:name="u0b80b75a" w:id="12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drawing>
          <wp:inline distT="0" distB="0" distL="0" distR="0">
            <wp:extent cx="4758267" cy="4233250"/>
            <wp:effectExtent l="0" t="0" r="0" b="0"/>
            <wp:docPr id="0" name="" descr="2.png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8267" cy="423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u0acfb89e" w:id="13"/>
      <w:bookmarkEnd w:id="13"/>
      <w:r>
        <w:rPr>
          <w:rFonts w:eastAsia="宋体" w:ascii="宋体"/>
        </w:rPr>
        <w:drawing>
          <wp:inline distT="0" distB="0" distL="0" distR="0">
            <wp:extent cx="5842000" cy="2421920"/>
            <wp:effectExtent l="0" t="0" r="0" b="0"/>
            <wp:docPr id="0" name="" descr="3.png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33734" cy="308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u6bddccf4" w:id="14"/>
      <w:bookmarkEnd w:id="14"/>
    </w:p>
    <w:bookmarkEnd w:id="12"/>
    <w:bookmarkStart w:name="uaa11098a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62626"/>
          <w:sz w:val="21"/>
        </w:rPr>
        <w:t>修改的内容是：把3.2.0 和4.5.2这个版本号去掉，修改后这一段代码如下：</w:t>
      </w:r>
    </w:p>
    <w:bookmarkEnd w:id="15"/>
    <w:bookmarkStart w:name="eKHHu" w:id="16"/>
    <w:p>
      <w:pPr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b w:val="false"/>
          <w:i w:val="false"/>
          <w:color w:val="d73a49"/>
          <w:sz w:val="22"/>
        </w:rPr>
        <w:t>if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 (WIN32)
</w:t>
      </w:r>
      <w:r>
        <w:rPr>
          <w:rFonts w:ascii="宋体" w:hAnsi="Courier New" w:eastAsia="宋体"/>
          <w:b w:val="false"/>
          <w:i w:val="false"/>
          <w:color w:val="d73a49"/>
          <w:sz w:val="22"/>
        </w:rPr>
        <w:t>set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>(OpenCV_DIR ../../../3rdparty/opencv/x64/x64/vc14/lib)
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>find_package(OpenCV REQUIRED)
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>elseif(UNIX)
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>find_package(OpenCV REQUIRED)
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>endif()</w:t>
      </w:r>
    </w:p>
    <w:bookmarkEnd w:id="16"/>
    <w:bookmarkStart w:name="u12129fae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62626"/>
          <w:sz w:val="21"/>
        </w:rPr>
        <w:t>然后在此文件中注释掉下图CMakeLists.txt中的以下部分</w:t>
      </w:r>
    </w:p>
    <w:bookmarkEnd w:id="17"/>
    <w:bookmarkStart w:name="ub21e2d44" w:id="18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drawing>
          <wp:inline distT="0" distB="0" distL="0" distR="0">
            <wp:extent cx="5842000" cy="1769359"/>
            <wp:effectExtent l="0" t="0" r="0" b="0"/>
            <wp:docPr id="0" name="" descr="4.png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93067" cy="499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u510e31ab" w:id="19"/>
      <w:bookmarkEnd w:id="19"/>
    </w:p>
    <w:bookmarkEnd w:id="18"/>
    <w:bookmarkStart w:name="zyFDg" w:id="20"/>
    <w:p>
      <w:pPr>
        <w:pStyle w:val="Heading2"/>
        <w:pBdr>
          <w:top w:space="5"/>
          <w:bottom w:space="5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 修改test/tevs_road_test/中CMakeLists.txt</w:t>
      </w:r>
    </w:p>
    <w:bookmarkEnd w:id="20"/>
    <w:bookmarkStart w:name="u66ac8898" w:id="21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drawing>
          <wp:inline distT="0" distB="0" distL="0" distR="0">
            <wp:extent cx="5723466" cy="5249230"/>
            <wp:effectExtent l="0" t="0" r="0" b="0"/>
            <wp:docPr id="0" name="" descr="5.png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466" cy="524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ue49a6ba9" w:id="22"/>
      <w:bookmarkEnd w:id="22"/>
    </w:p>
    <w:bookmarkEnd w:id="21"/>
    <w:bookmarkStart w:name="u453788db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62626"/>
          <w:sz w:val="21"/>
        </w:rPr>
        <w:t>a. 在下图中添加 ${TEVS_TOOL_LIBS} （约第15行）</w:t>
      </w:r>
    </w:p>
    <w:bookmarkEnd w:id="23"/>
    <w:bookmarkStart w:name="u141049d7" w:id="24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drawing>
          <wp:inline distT="0" distB="0" distL="0" distR="0">
            <wp:extent cx="5841999" cy="572509"/>
            <wp:effectExtent l="0" t="0" r="0" b="0"/>
            <wp:docPr id="0" name="" descr="6.png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38266" cy="220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udc457e75" w:id="25"/>
      <w:bookmarkEnd w:id="25"/>
    </w:p>
    <w:bookmarkEnd w:id="24"/>
    <w:bookmarkStart w:name="u26e694b1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62626"/>
          <w:sz w:val="21"/>
        </w:rPr>
        <w:t>修改前：</w:t>
      </w:r>
    </w:p>
    <w:bookmarkEnd w:id="26"/>
    <w:bookmarkStart w:name="KbZAr" w:id="27"/>
    <w:p>
      <w:pPr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b w:val="false"/>
          <w:i w:val="false"/>
          <w:color w:val="595959"/>
          <w:sz w:val="22"/>
        </w:rPr>
        <w:t>target_link_libraries(test_video_segmenter segmentation tevs_road test_utilities ${TORCH_LIBRARIES} ${OpenCV_LIBS})</w:t>
      </w:r>
    </w:p>
    <w:bookmarkEnd w:id="27"/>
    <w:bookmarkStart w:name="u58eb32a9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62626"/>
          <w:sz w:val="21"/>
        </w:rPr>
        <w:t>修改后：</w:t>
      </w:r>
    </w:p>
    <w:bookmarkEnd w:id="28"/>
    <w:bookmarkStart w:name="lRElu" w:id="29"/>
    <w:p>
      <w:pPr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b w:val="false"/>
          <w:i w:val="false"/>
          <w:color w:val="595959"/>
          <w:sz w:val="22"/>
        </w:rPr>
        <w:t>target_link_libraries(test_video_segmenter segmentation tevs_road test_utilities ${TEVS_TOOL_LIBS} ${TORCH_LIBRARIES} ${OpenCV_LIBS})</w:t>
      </w:r>
    </w:p>
    <w:bookmarkEnd w:id="29"/>
    <w:bookmarkStart w:name="ua0610393" w:id="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62626"/>
          <w:sz w:val="21"/>
        </w:rPr>
        <w:t>b．在此文件中屏蔽下图内容</w:t>
      </w:r>
    </w:p>
    <w:bookmarkEnd w:id="30"/>
    <w:bookmarkStart w:name="u24720553" w:id="31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drawing>
          <wp:inline distT="0" distB="0" distL="0" distR="0">
            <wp:extent cx="5842000" cy="2155660"/>
            <wp:effectExtent l="0" t="0" r="0" b="0"/>
            <wp:docPr id="0" name="" descr="7.png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58400" cy="839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u416c762a" w:id="32"/>
      <w:bookmarkEnd w:id="32"/>
    </w:p>
    <w:bookmarkEnd w:id="31"/>
    <w:bookmarkStart w:name="udb38b16b" w:id="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62626"/>
          <w:sz w:val="21"/>
        </w:rPr>
        <w:t>并屏蔽掉下面的内容：</w:t>
      </w:r>
    </w:p>
    <w:bookmarkEnd w:id="33"/>
    <w:bookmarkStart w:name="u380b0b94" w:id="34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drawing>
          <wp:inline distT="0" distB="0" distL="0" distR="0">
            <wp:extent cx="5841999" cy="1723332"/>
            <wp:effectExtent l="0" t="0" r="0" b="0"/>
            <wp:docPr id="0" name="" descr="8.png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81600" cy="52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u470afed1" w:id="35"/>
      <w:bookmarkEnd w:id="35"/>
    </w:p>
    <w:bookmarkEnd w:id="34"/>
    <w:bookmarkStart w:name="EJI82" w:id="36"/>
    <w:p>
      <w:pPr>
        <w:pStyle w:val="Heading2"/>
        <w:pBdr>
          <w:top w:space="5"/>
          <w:bottom w:space="5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 修改segmentaiotn_libtorch.json</w:t>
      </w:r>
    </w:p>
    <w:bookmarkEnd w:id="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62626"/>
          <w:sz w:val="21"/>
        </w:rPr>
        <w:t xml:space="preserve">将工程路径下 cfgs/segmentaiotn_libtorch.json 中第30行的“modelPath”值更新为此工程中 models/seg/路径下的 erfnet... opset9.pt: </w:t>
      </w:r>
    </w:p>
    <w:bookmarkStart w:name="u1df35bbb" w:id="37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drawing>
          <wp:inline distT="0" distB="0" distL="0" distR="0">
            <wp:extent cx="5842000" cy="531609"/>
            <wp:effectExtent l="0" t="0" r="0" b="0"/>
            <wp:docPr id="0" name="" descr="9.png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0" cy="229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u6941e780" w:id="38"/>
      <w:bookmarkEnd w:id="38"/>
    </w:p>
    <w:bookmarkEnd w:id="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62626"/>
          <w:sz w:val="21"/>
        </w:rPr>
        <w:t>然后将此文件第6行"{"model_input_size": [</w:t>
      </w:r>
      <w:r>
        <w:rPr>
          <w:rFonts w:ascii="宋体" w:hAnsi="Times New Roman" w:eastAsia="宋体"/>
          <w:b/>
          <w:i w:val="false"/>
          <w:color w:val="262626"/>
          <w:sz w:val="21"/>
        </w:rPr>
        <w:t>712</w:t>
      </w:r>
      <w:r>
        <w:rPr>
          <w:rFonts w:ascii="宋体" w:hAnsi="Times New Roman" w:eastAsia="宋体"/>
          <w:b w:val="false"/>
          <w:i w:val="false"/>
          <w:color w:val="262626"/>
          <w:sz w:val="21"/>
        </w:rPr>
        <w:t>, 256]}, " 修改为 "{"model_input_size": [</w:t>
      </w:r>
      <w:r>
        <w:rPr>
          <w:rFonts w:ascii="宋体" w:hAnsi="Times New Roman" w:eastAsia="宋体"/>
          <w:b/>
          <w:i w:val="false"/>
          <w:color w:val="262626"/>
          <w:sz w:val="21"/>
        </w:rPr>
        <w:t>512</w:t>
      </w:r>
      <w:r>
        <w:rPr>
          <w:rFonts w:ascii="宋体" w:hAnsi="Times New Roman" w:eastAsia="宋体"/>
          <w:b w:val="false"/>
          <w:i w:val="false"/>
          <w:color w:val="262626"/>
          <w:sz w:val="21"/>
        </w:rPr>
        <w:t>, 256]}, "。</w:t>
      </w:r>
    </w:p>
    <w:bookmarkStart w:name="Nnvsb" w:id="39"/>
    <w:p>
      <w:pPr>
        <w:pStyle w:val="Heading2"/>
        <w:pBdr>
          <w:top w:space="5"/>
          <w:bottom w:space="5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 文件准备</w:t>
      </w:r>
    </w:p>
    <w:bookmarkEnd w:id="39"/>
    <w:bookmarkStart w:name="u66e9a89a" w:id="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62626"/>
          <w:sz w:val="21"/>
        </w:rPr>
        <w:t xml:space="preserve"> a. 在data路径下，上传 vs_calib_results.txt，请从组内同学出获取此文件。</w:t>
      </w:r>
      <w:r>
        <w:rPr>
          <w:rFonts w:ascii="宋体" w:hAnsi="Times New Roman" w:eastAsia="宋体"/>
          <w:b w:val="false"/>
          <w:i w:val="false"/>
          <w:color w:val="262626"/>
          <w:sz w:val="21"/>
        </w:rPr>
        <w:t xml:space="preserve"> b. 在data路径下上传待处理的avi视频文件，例如 ch1_20180101_001603_0011.avi，此文件请从组内同学处获取。</w:t>
      </w:r>
      <w:r>
        <w:rPr>
          <w:rFonts w:ascii="宋体" w:hAnsi="Times New Roman" w:eastAsia="宋体"/>
          <w:b w:val="false"/>
          <w:i w:val="false"/>
          <w:color w:val="262626"/>
          <w:sz w:val="21"/>
        </w:rPr>
        <w:t xml:space="preserve"> c. 在合适的路径（如 test/tevs_road_test/ 路径下）下新建 data 文件夹，然后在data文件夹中新建 1.txt，其中内容如下：</w:t>
      </w:r>
    </w:p>
    <w:bookmarkEnd w:id="40"/>
    <w:bookmarkStart w:name="uf743de83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62626"/>
          <w:sz w:val="21"/>
        </w:rPr>
        <w:t xml:space="preserve">（test/tevs_road_test/data/1.txt </w:t>
      </w:r>
      <w:r>
        <w:rPr>
          <w:rFonts w:ascii="宋体" w:hAnsi="Times New Roman" w:eastAsia="宋体"/>
          <w:b/>
          <w:i w:val="false"/>
          <w:color w:val="262626"/>
          <w:sz w:val="21"/>
        </w:rPr>
        <w:t>content</w:t>
      </w:r>
      <w:r>
        <w:rPr>
          <w:rFonts w:ascii="宋体" w:hAnsi="Times New Roman" w:eastAsia="宋体"/>
          <w:b w:val="false"/>
          <w:i w:val="false"/>
          <w:color w:val="262626"/>
          <w:sz w:val="21"/>
        </w:rPr>
        <w:t>）</w:t>
      </w:r>
    </w:p>
    <w:bookmarkEnd w:id="41"/>
    <w:bookmarkStart w:name="fzMTH" w:id="42"/>
    <w:p>
      <w:pPr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b w:val="false"/>
          <w:i w:val="false"/>
          <w:color w:val="595959"/>
          <w:sz w:val="22"/>
        </w:rPr>
        <w:t>/home/path/to/your_tevs_project/cfgs/segmentation_libtorch.json
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>/home/path/to/your_tevs_project/test/tevs_road_test/data/vs_calib_results.txt
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>/home/path/to/your_tevs_project/test/tevs_road_test/data/ch1_20180101_001603_0011.avi</w:t>
      </w:r>
    </w:p>
    <w:bookmarkEnd w:id="42"/>
    <w:bookmarkStart w:name="u4d21da5c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62626"/>
          <w:sz w:val="21"/>
        </w:rPr>
        <w:t xml:space="preserve">文件中这3行中的“/home/path/to/your_tevs_project/”均需要改成您的工程文件路径，后两行的文件路径就是前面a,b 两个步骤涉及的文件。 </w:t>
      </w:r>
    </w:p>
    <w:bookmarkEnd w:id="43"/>
    <w:bookmarkStart w:name="fJuGg" w:id="44"/>
    <w:p>
      <w:pPr>
        <w:pStyle w:val="Heading2"/>
        <w:pBdr>
          <w:top w:space="5"/>
          <w:bottom w:space="5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 配置vscode工作空间：</w:t>
      </w:r>
    </w:p>
    <w:bookmarkEnd w:id="44"/>
    <w:bookmarkStart w:name="u12f20f40" w:id="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62626"/>
          <w:sz w:val="21"/>
        </w:rPr>
        <w:t>在项目根路径下创建 .vscode文件夹（注意，此文件夹名以”.”开头），然后在.vscode中新建 launch.json文件，并修改内容如下：</w:t>
      </w:r>
    </w:p>
    <w:bookmarkEnd w:id="45"/>
    <w:bookmarkStart w:name="xaRnr" w:id="46"/>
    <w:p>
      <w:pPr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b w:val="false"/>
          <w:i w:val="false"/>
          <w:color w:val="595959"/>
          <w:sz w:val="22"/>
        </w:rPr>
        <w:t>{
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    </w:t>
      </w:r>
      <w:r>
        <w:rPr>
          <w:rFonts w:ascii="宋体" w:hAnsi="Courier New" w:eastAsia="宋体"/>
          <w:b w:val="false"/>
          <w:i w:val="false"/>
          <w:color w:val="6a737d"/>
          <w:sz w:val="22"/>
        </w:rPr>
        <w:t>// Use IntelliSense to learn about possible attributes.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>
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    </w:t>
      </w:r>
      <w:r>
        <w:rPr>
          <w:rFonts w:ascii="宋体" w:hAnsi="Courier New" w:eastAsia="宋体"/>
          <w:b w:val="false"/>
          <w:i w:val="false"/>
          <w:color w:val="6a737d"/>
          <w:sz w:val="22"/>
        </w:rPr>
        <w:t>// Hover to view descriptions of existing attributes.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>
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    </w:t>
      </w:r>
      <w:r>
        <w:rPr>
          <w:rFonts w:ascii="宋体" w:hAnsi="Courier New" w:eastAsia="宋体"/>
          <w:b w:val="false"/>
          <w:i w:val="false"/>
          <w:color w:val="6a737d"/>
          <w:sz w:val="22"/>
        </w:rPr>
        <w:t>// For more information, visit: https://go.microsoft.com/fwlink/?linkid=830387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>
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    </w:t>
      </w:r>
      <w:r>
        <w:rPr>
          <w:rFonts w:ascii="宋体" w:hAnsi="Courier New" w:eastAsia="宋体"/>
          <w:b w:val="false"/>
          <w:i w:val="false"/>
          <w:color w:val="005cc5"/>
          <w:sz w:val="22"/>
        </w:rPr>
        <w:t>"version"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: </w:t>
      </w:r>
      <w:r>
        <w:rPr>
          <w:rFonts w:ascii="宋体" w:hAnsi="Courier New" w:eastAsia="宋体"/>
          <w:b w:val="false"/>
          <w:i w:val="false"/>
          <w:color w:val="669900"/>
          <w:sz w:val="22"/>
        </w:rPr>
        <w:t>"0.2.0"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>,
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    </w:t>
      </w:r>
      <w:r>
        <w:rPr>
          <w:rFonts w:ascii="宋体" w:hAnsi="Courier New" w:eastAsia="宋体"/>
          <w:b w:val="false"/>
          <w:i w:val="false"/>
          <w:color w:val="005cc5"/>
          <w:sz w:val="22"/>
        </w:rPr>
        <w:t>"configurations"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>: [
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        {
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            </w:t>
      </w:r>
      <w:r>
        <w:rPr>
          <w:rFonts w:ascii="宋体" w:hAnsi="Courier New" w:eastAsia="宋体"/>
          <w:b w:val="false"/>
          <w:i w:val="false"/>
          <w:color w:val="005cc5"/>
          <w:sz w:val="22"/>
        </w:rPr>
        <w:t>"name"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: </w:t>
      </w:r>
      <w:r>
        <w:rPr>
          <w:rFonts w:ascii="宋体" w:hAnsi="Courier New" w:eastAsia="宋体"/>
          <w:b w:val="false"/>
          <w:i w:val="false"/>
          <w:color w:val="669900"/>
          <w:sz w:val="22"/>
        </w:rPr>
        <w:t>"(gdb) Launch"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>,
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                    </w:t>
      </w:r>
      <w:r>
        <w:rPr>
          <w:rFonts w:ascii="宋体" w:hAnsi="Courier New" w:eastAsia="宋体"/>
          <w:b w:val="false"/>
          <w:i w:val="false"/>
          <w:color w:val="005cc5"/>
          <w:sz w:val="22"/>
        </w:rPr>
        <w:t>"type"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: </w:t>
      </w:r>
      <w:r>
        <w:rPr>
          <w:rFonts w:ascii="宋体" w:hAnsi="Courier New" w:eastAsia="宋体"/>
          <w:b w:val="false"/>
          <w:i w:val="false"/>
          <w:color w:val="669900"/>
          <w:sz w:val="22"/>
        </w:rPr>
        <w:t>"cppdbg"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>,
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            </w:t>
      </w:r>
      <w:r>
        <w:rPr>
          <w:rFonts w:ascii="宋体" w:hAnsi="Courier New" w:eastAsia="宋体"/>
          <w:b w:val="false"/>
          <w:i w:val="false"/>
          <w:color w:val="005cc5"/>
          <w:sz w:val="22"/>
        </w:rPr>
        <w:t>"request"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: </w:t>
      </w:r>
      <w:r>
        <w:rPr>
          <w:rFonts w:ascii="宋体" w:hAnsi="Courier New" w:eastAsia="宋体"/>
          <w:b w:val="false"/>
          <w:i w:val="false"/>
          <w:color w:val="669900"/>
          <w:sz w:val="22"/>
        </w:rPr>
        <w:t>"launch"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>,
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            </w:t>
      </w:r>
      <w:r>
        <w:rPr>
          <w:rFonts w:ascii="宋体" w:hAnsi="Courier New" w:eastAsia="宋体"/>
          <w:b w:val="false"/>
          <w:i w:val="false"/>
          <w:color w:val="005cc5"/>
          <w:sz w:val="22"/>
        </w:rPr>
        <w:t>"program"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: </w:t>
      </w:r>
      <w:r>
        <w:rPr>
          <w:rFonts w:ascii="宋体" w:hAnsi="Courier New" w:eastAsia="宋体"/>
          <w:b w:val="false"/>
          <w:i w:val="false"/>
          <w:color w:val="669900"/>
          <w:sz w:val="22"/>
        </w:rPr>
        <w:t>"/home/path/to/your_tevs_project/projects/sa8155_sd/tevs/bin/x64_linux/Debug/test_video_segmenter"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>,
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            </w:t>
      </w:r>
      <w:r>
        <w:rPr>
          <w:rFonts w:ascii="宋体" w:hAnsi="Courier New" w:eastAsia="宋体"/>
          <w:b w:val="false"/>
          <w:i w:val="false"/>
          <w:color w:val="005cc5"/>
          <w:sz w:val="22"/>
        </w:rPr>
        <w:t>"args"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>: [</w:t>
      </w:r>
      <w:r>
        <w:rPr>
          <w:rFonts w:ascii="宋体" w:hAnsi="Courier New" w:eastAsia="宋体"/>
          <w:b w:val="false"/>
          <w:i w:val="false"/>
          <w:color w:val="669900"/>
          <w:sz w:val="22"/>
        </w:rPr>
        <w:t>"/home/path/to/your_tevs_project/test/tevs_road_test/data/1.txt"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>],
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            </w:t>
      </w:r>
      <w:r>
        <w:rPr>
          <w:rFonts w:ascii="宋体" w:hAnsi="Courier New" w:eastAsia="宋体"/>
          <w:b w:val="false"/>
          <w:i w:val="false"/>
          <w:color w:val="6a737d"/>
          <w:sz w:val="22"/>
        </w:rPr>
        <w:t>// "args": [],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>
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            </w:t>
      </w:r>
      <w:r>
        <w:rPr>
          <w:rFonts w:ascii="宋体" w:hAnsi="Courier New" w:eastAsia="宋体"/>
          <w:b w:val="false"/>
          <w:i w:val="false"/>
          <w:color w:val="005cc5"/>
          <w:sz w:val="22"/>
        </w:rPr>
        <w:t>"stopAtEntry"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: </w:t>
      </w:r>
      <w:r>
        <w:rPr>
          <w:rFonts w:ascii="宋体" w:hAnsi="Courier New" w:eastAsia="宋体"/>
          <w:b w:val="false"/>
          <w:i w:val="false"/>
          <w:color w:val="990055"/>
          <w:sz w:val="22"/>
        </w:rPr>
        <w:t>false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>,
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            </w:t>
      </w:r>
      <w:r>
        <w:rPr>
          <w:rFonts w:ascii="宋体" w:hAnsi="Courier New" w:eastAsia="宋体"/>
          <w:b w:val="false"/>
          <w:i w:val="false"/>
          <w:color w:val="005cc5"/>
          <w:sz w:val="22"/>
        </w:rPr>
        <w:t>"cwd"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: </w:t>
      </w:r>
      <w:r>
        <w:rPr>
          <w:rFonts w:ascii="宋体" w:hAnsi="Courier New" w:eastAsia="宋体"/>
          <w:b w:val="false"/>
          <w:i w:val="false"/>
          <w:color w:val="669900"/>
          <w:sz w:val="22"/>
        </w:rPr>
        <w:t>"${fileDirname}"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>,
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            </w:t>
      </w:r>
      <w:r>
        <w:rPr>
          <w:rFonts w:ascii="宋体" w:hAnsi="Courier New" w:eastAsia="宋体"/>
          <w:b w:val="false"/>
          <w:i w:val="false"/>
          <w:color w:val="005cc5"/>
          <w:sz w:val="22"/>
        </w:rPr>
        <w:t>"environment"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>: [],
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            </w:t>
      </w:r>
      <w:r>
        <w:rPr>
          <w:rFonts w:ascii="宋体" w:hAnsi="Courier New" w:eastAsia="宋体"/>
          <w:b w:val="false"/>
          <w:i w:val="false"/>
          <w:color w:val="005cc5"/>
          <w:sz w:val="22"/>
        </w:rPr>
        <w:t>"externalConsole"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: </w:t>
      </w:r>
      <w:r>
        <w:rPr>
          <w:rFonts w:ascii="宋体" w:hAnsi="Courier New" w:eastAsia="宋体"/>
          <w:b w:val="false"/>
          <w:i w:val="false"/>
          <w:color w:val="990055"/>
          <w:sz w:val="22"/>
        </w:rPr>
        <w:t>false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>,
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            </w:t>
      </w:r>
      <w:r>
        <w:rPr>
          <w:rFonts w:ascii="宋体" w:hAnsi="Courier New" w:eastAsia="宋体"/>
          <w:b w:val="false"/>
          <w:i w:val="false"/>
          <w:color w:val="005cc5"/>
          <w:sz w:val="22"/>
        </w:rPr>
        <w:t>"MIMode"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: </w:t>
      </w:r>
      <w:r>
        <w:rPr>
          <w:rFonts w:ascii="宋体" w:hAnsi="Courier New" w:eastAsia="宋体"/>
          <w:b w:val="false"/>
          <w:i w:val="false"/>
          <w:color w:val="669900"/>
          <w:sz w:val="22"/>
        </w:rPr>
        <w:t>"gdb"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>,
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            </w:t>
      </w:r>
      <w:r>
        <w:rPr>
          <w:rFonts w:ascii="宋体" w:hAnsi="Courier New" w:eastAsia="宋体"/>
          <w:b w:val="false"/>
          <w:i w:val="false"/>
          <w:color w:val="005cc5"/>
          <w:sz w:val="22"/>
        </w:rPr>
        <w:t>"setupCommands"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>: [
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                {
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                    </w:t>
      </w:r>
      <w:r>
        <w:rPr>
          <w:rFonts w:ascii="宋体" w:hAnsi="Courier New" w:eastAsia="宋体"/>
          <w:b w:val="false"/>
          <w:i w:val="false"/>
          <w:color w:val="005cc5"/>
          <w:sz w:val="22"/>
        </w:rPr>
        <w:t>"description"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: </w:t>
      </w:r>
      <w:r>
        <w:rPr>
          <w:rFonts w:ascii="宋体" w:hAnsi="Courier New" w:eastAsia="宋体"/>
          <w:b w:val="false"/>
          <w:i w:val="false"/>
          <w:color w:val="669900"/>
          <w:sz w:val="22"/>
        </w:rPr>
        <w:t>"Enable pretty-printing for gdb"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>,
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                    </w:t>
      </w:r>
      <w:r>
        <w:rPr>
          <w:rFonts w:ascii="宋体" w:hAnsi="Courier New" w:eastAsia="宋体"/>
          <w:b w:val="false"/>
          <w:i w:val="false"/>
          <w:color w:val="005cc5"/>
          <w:sz w:val="22"/>
        </w:rPr>
        <w:t>"text"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: </w:t>
      </w:r>
      <w:r>
        <w:rPr>
          <w:rFonts w:ascii="宋体" w:hAnsi="Courier New" w:eastAsia="宋体"/>
          <w:b w:val="false"/>
          <w:i w:val="false"/>
          <w:color w:val="669900"/>
          <w:sz w:val="22"/>
        </w:rPr>
        <w:t>"-enable-pretty-printing"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>,
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                    </w:t>
      </w:r>
      <w:r>
        <w:rPr>
          <w:rFonts w:ascii="宋体" w:hAnsi="Courier New" w:eastAsia="宋体"/>
          <w:b w:val="false"/>
          <w:i w:val="false"/>
          <w:color w:val="005cc5"/>
          <w:sz w:val="22"/>
        </w:rPr>
        <w:t>"ignoreFailures"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: </w:t>
      </w:r>
      <w:r>
        <w:rPr>
          <w:rFonts w:ascii="宋体" w:hAnsi="Courier New" w:eastAsia="宋体"/>
          <w:b w:val="false"/>
          <w:i w:val="false"/>
          <w:color w:val="990055"/>
          <w:sz w:val="22"/>
        </w:rPr>
        <w:t>true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>
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                }
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            ],
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            </w:t>
      </w:r>
      <w:r>
        <w:rPr>
          <w:rFonts w:ascii="宋体" w:hAnsi="Courier New" w:eastAsia="宋体"/>
          <w:b w:val="false"/>
          <w:i w:val="false"/>
          <w:color w:val="005cc5"/>
          <w:sz w:val="22"/>
        </w:rPr>
        <w:t>"preLaunchTask"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: </w:t>
      </w:r>
      <w:r>
        <w:rPr>
          <w:rFonts w:ascii="宋体" w:hAnsi="Courier New" w:eastAsia="宋体"/>
          <w:b w:val="false"/>
          <w:i w:val="false"/>
          <w:color w:val="669900"/>
          <w:sz w:val="22"/>
        </w:rPr>
        <w:t>"make"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>,
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            </w:t>
      </w:r>
      <w:r>
        <w:rPr>
          <w:rFonts w:ascii="宋体" w:hAnsi="Courier New" w:eastAsia="宋体"/>
          <w:b w:val="false"/>
          <w:i w:val="false"/>
          <w:color w:val="005cc5"/>
          <w:sz w:val="22"/>
        </w:rPr>
        <w:t>"miDebuggerPath"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: </w:t>
      </w:r>
      <w:r>
        <w:rPr>
          <w:rFonts w:ascii="宋体" w:hAnsi="Courier New" w:eastAsia="宋体"/>
          <w:b w:val="false"/>
          <w:i w:val="false"/>
          <w:color w:val="669900"/>
          <w:sz w:val="22"/>
        </w:rPr>
        <w:t>"/usr/bin/gdb"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>
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        }
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    ]
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>}</w:t>
      </w:r>
    </w:p>
    <w:bookmarkEnd w:id="46"/>
    <w:bookmarkStart w:name="u54972033" w:id="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62626"/>
          <w:sz w:val="21"/>
        </w:rPr>
        <w:t>launch.json文件修改的内容是"program"和"args"这两个键的值，注意需要将这两个键的值中的"/home/path/to/your_tevs_project/"修改为您的tevs工程路径，建议使用绝对路径；其中 program 表示可执行文件的位置，args 表示函数中的传参，此路径中的1.txt就是上一步骤（5. 文件准备-c）中新建的文件。</w:t>
      </w:r>
    </w:p>
    <w:bookmarkEnd w:id="47"/>
    <w:bookmarkStart w:name="yPVRh" w:id="48"/>
    <w:p>
      <w:pPr>
        <w:pStyle w:val="Heading2"/>
        <w:pBdr>
          <w:top w:space="5"/>
          <w:bottom w:space="5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 创建build目录</w:t>
      </w:r>
    </w:p>
    <w:bookmarkEnd w:id="48"/>
    <w:bookmarkStart w:name="ub3db3f3b" w:id="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62626"/>
          <w:sz w:val="21"/>
        </w:rPr>
        <w:t>在项目的根目录下，创建 build文件夹，并在终端切换至此目录下：</w:t>
      </w:r>
    </w:p>
    <w:bookmarkEnd w:id="49"/>
    <w:bookmarkStart w:name="SiSnR" w:id="50"/>
    <w:p>
      <w:pPr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b w:val="false"/>
          <w:i w:val="false"/>
          <w:color w:val="6f42c1"/>
          <w:sz w:val="22"/>
        </w:rPr>
        <w:t>mkdir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 build
</w:t>
      </w:r>
      <w:r>
        <w:rPr>
          <w:rFonts w:ascii="宋体" w:hAnsi="Courier New" w:eastAsia="宋体"/>
          <w:b w:val="false"/>
          <w:i w:val="false"/>
          <w:color w:val="6f42c1"/>
          <w:sz w:val="22"/>
        </w:rPr>
        <w:t>cd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 build</w:t>
      </w:r>
    </w:p>
    <w:bookmarkEnd w:id="50"/>
    <w:bookmarkStart w:name="u8bfebeca" w:id="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62626"/>
          <w:sz w:val="21"/>
        </w:rPr>
        <w:t>在终端执行：</w:t>
      </w:r>
    </w:p>
    <w:bookmarkEnd w:id="51"/>
    <w:bookmarkStart w:name="rGPhc" w:id="52"/>
    <w:p>
      <w:pPr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b w:val="false"/>
          <w:i w:val="false"/>
          <w:color w:val="595959"/>
          <w:sz w:val="22"/>
        </w:rPr>
        <w:t xml:space="preserve">cmake </w:t>
      </w:r>
      <w:r>
        <w:rPr>
          <w:rFonts w:ascii="宋体" w:hAnsi="Courier New" w:eastAsia="宋体"/>
          <w:b w:val="false"/>
          <w:i w:val="false"/>
          <w:color w:val="6f42c1"/>
          <w:sz w:val="22"/>
        </w:rPr>
        <w:t>-DCMAKE_BUILD_TYPE</w:t>
      </w:r>
      <w:r>
        <w:rPr>
          <w:rFonts w:ascii="宋体" w:hAnsi="Courier New" w:eastAsia="宋体"/>
          <w:b w:val="false"/>
          <w:i w:val="false"/>
          <w:color w:val="d73a49"/>
          <w:sz w:val="22"/>
        </w:rPr>
        <w:t>=</w:t>
      </w:r>
      <w:r>
        <w:rPr>
          <w:rFonts w:ascii="宋体" w:hAnsi="Courier New" w:eastAsia="宋体"/>
          <w:b w:val="false"/>
          <w:i w:val="false"/>
          <w:color w:val="595959"/>
          <w:sz w:val="22"/>
        </w:rPr>
        <w:t>Debug  ../projects/sa8155_sd</w:t>
      </w:r>
    </w:p>
    <w:bookmarkEnd w:id="52"/>
    <w:bookmarkStart w:name="ud926cd50" w:id="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62626"/>
          <w:sz w:val="21"/>
        </w:rPr>
        <w:t>等待cmake完成，然后继续在build路径下执行：</w:t>
      </w:r>
    </w:p>
    <w:bookmarkEnd w:id="53"/>
    <w:bookmarkStart w:name="OcbSI" w:id="54"/>
    <w:p>
      <w:pPr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b w:val="false"/>
          <w:i w:val="false"/>
          <w:color w:val="6f42c1"/>
          <w:sz w:val="22"/>
        </w:rPr>
        <w:t>make</w:t>
      </w:r>
    </w:p>
    <w:bookmarkEnd w:id="54"/>
    <w:bookmarkStart w:name="u773423d4" w:id="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62626"/>
          <w:sz w:val="21"/>
        </w:rPr>
        <w:t>或者执行：make –j8。</w:t>
      </w:r>
    </w:p>
    <w:bookmarkEnd w:id="55"/>
    <w:bookmarkStart w:name="u504c080f" w:id="56"/>
    <w:bookmarkEnd w:id="56"/>
    <w:bookmarkStart w:name="ZAvRW" w:id="57"/>
    <w:p>
      <w:pPr>
        <w:pStyle w:val="Heading2"/>
        <w:pBdr>
          <w:top w:space="5"/>
          <w:bottom w:space="5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7. 代码更正</w:t>
      </w:r>
    </w:p>
    <w:bookmarkEnd w:id="57"/>
    <w:bookmarkStart w:name="ubd816553" w:id="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262626"/>
          <w:sz w:val="21"/>
        </w:rPr>
        <w:t>a</w:t>
      </w:r>
      <w:r>
        <w:rPr>
          <w:rFonts w:ascii="宋体" w:hAnsi="Times New Roman" w:eastAsia="宋体"/>
          <w:b w:val="false"/>
          <w:i w:val="false"/>
          <w:color w:val="262626"/>
          <w:sz w:val="21"/>
        </w:rPr>
        <w:t>. 将 test/tevs_road_test/tevs_video_segmenter.cc中VSStatus RunTevsInVideo(const char* input_data) 函数（约254行处）中 uint8_t b_show_seg = VS_FALSE 更改为 uint8_t b_show_seg = VS_TRUE</w:t>
      </w:r>
    </w:p>
    <w:bookmarkEnd w:id="58"/>
    <w:bookmarkStart w:name="u63ebed78" w:id="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262626"/>
          <w:sz w:val="21"/>
        </w:rPr>
        <w:t>b</w:t>
      </w:r>
      <w:r>
        <w:rPr>
          <w:rFonts w:ascii="宋体" w:hAnsi="Times New Roman" w:eastAsia="宋体"/>
          <w:b w:val="false"/>
          <w:i w:val="false"/>
          <w:color w:val="262626"/>
          <w:sz w:val="21"/>
        </w:rPr>
        <w:t>. 屏蔽（注释）掉test/tevs_road_test/tevs_video_segmenter.cc 中所有cv操作中关于 namedWindow、imshow、waitKey、destroyWindow等的语句。</w:t>
      </w:r>
    </w:p>
    <w:bookmarkEnd w:id="59"/>
    <w:bookmarkStart w:name="u467a5a1c" w:id="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262626"/>
          <w:sz w:val="21"/>
        </w:rPr>
        <w:t>c</w:t>
      </w:r>
      <w:r>
        <w:rPr>
          <w:rFonts w:ascii="宋体" w:hAnsi="Times New Roman" w:eastAsia="宋体"/>
          <w:b w:val="false"/>
          <w:i w:val="false"/>
          <w:color w:val="262626"/>
          <w:sz w:val="21"/>
        </w:rPr>
        <w:t>. 在大约470 行处 if (b_show_freespace) 之后，插入如下语句：cv::imwrite("/home/path/to/your_tevs_project/test/tevs_road_test/data/test_seg_result.jpg",cv_image_show);</w:t>
      </w:r>
    </w:p>
    <w:bookmarkEnd w:id="60"/>
    <w:bookmarkStart w:name="uc7ed538c" w:id="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262626"/>
          <w:sz w:val="21"/>
        </w:rPr>
        <w:t>d</w:t>
      </w:r>
      <w:r>
        <w:rPr>
          <w:rFonts w:ascii="宋体" w:hAnsi="Times New Roman" w:eastAsia="宋体"/>
          <w:b w:val="false"/>
          <w:i w:val="false"/>
          <w:color w:val="262626"/>
          <w:sz w:val="21"/>
        </w:rPr>
        <w:t>. 将原文件中的 char sz_frm_info[100]; 这一句删除，并将其插入至410行： int frameId = startFrameId + f; 前面或者后面。</w:t>
      </w:r>
    </w:p>
    <w:bookmarkEnd w:id="61"/>
    <w:bookmarkStart w:name="u4658a338" w:id="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262626"/>
          <w:sz w:val="21"/>
        </w:rPr>
        <w:t>e</w:t>
      </w:r>
      <w:r>
        <w:rPr>
          <w:rFonts w:ascii="宋体" w:hAnsi="Times New Roman" w:eastAsia="宋体"/>
          <w:b w:val="false"/>
          <w:i w:val="false"/>
          <w:color w:val="262626"/>
          <w:sz w:val="21"/>
        </w:rPr>
        <w:t>. 在test/bsta/unit_test.cc 中约第44行处 插入此语句： int gdw_absta3[1000];</w:t>
      </w:r>
    </w:p>
    <w:bookmarkEnd w:id="62"/>
    <w:bookmarkStart w:name="Oc3YB" w:id="63"/>
    <w:p>
      <w:pPr>
        <w:pStyle w:val="Heading2"/>
        <w:pBdr>
          <w:top w:space="5"/>
          <w:bottom w:space="5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8. 后续操作</w:t>
      </w:r>
    </w:p>
    <w:bookmarkEnd w:id="63"/>
    <w:bookmarkStart w:name="u566227a4" w:id="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62626"/>
          <w:sz w:val="21"/>
        </w:rPr>
        <w:t>后续修改代码后，只需要在build路径下执行</w:t>
      </w:r>
    </w:p>
    <w:bookmarkEnd w:id="64"/>
    <w:bookmarkStart w:name="xLI5N" w:id="65"/>
    <w:p>
      <w:pPr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b w:val="false"/>
          <w:i w:val="false"/>
          <w:color w:val="6f42c1"/>
          <w:sz w:val="22"/>
        </w:rPr>
        <w:t>make</w:t>
      </w:r>
    </w:p>
    <w:bookmarkEnd w:id="65"/>
    <w:bookmarkStart w:name="u74e1fae6" w:id="6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262626"/>
          <w:sz w:val="21"/>
        </w:rPr>
        <w:t>再在VSCode中按 F5（或Ctrl + F5） 调试即可。</w:t>
      </w:r>
    </w:p>
    <w:bookmarkEnd w:id="66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11" Target="media/document_image_rId11.png" Type="http://schemas.openxmlformats.org/officeDocument/2006/relationships/image"/><Relationship Id="rId12" Target="media/document_image_rId12.png" Type="http://schemas.openxmlformats.org/officeDocument/2006/relationships/image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