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Gaze数据采集系统</w:t>
      </w:r>
    </w:p>
    <w:p>
      <w:pPr>
        <w:spacing w:after="50" w:line="360" w:lineRule="auto" w:beforeLines="100"/>
        <w:ind w:left="0"/>
        <w:jc w:val="left"/>
      </w:pPr>
      <w:bookmarkStart w:name="u39456b51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1.原理</w:t>
      </w:r>
    </w:p>
    <w:bookmarkEnd w:id="0"/>
    <w:bookmarkStart w:name="u8c213dde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AprilTag3D：</w:t>
      </w:r>
    </w:p>
    <w:bookmarkEnd w:id="1"/>
    <w:bookmarkStart w:name="X1Mp8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clone https://github.com/AprilRobotics/apriltag.git</w:t>
        <w:br/>
        <w:t>mkdir build</w:t>
        <w:br/>
        <w:t>cd build</w:t>
        <w:br/>
        <w:t>cmake ..</w:t>
        <w:br/>
        <w:t>make</w:t>
        <w:br/>
        <w:t>sudo make install</w:t>
        <w:br/>
        <w:t>export LD_LIBRARY_PATH=/workspace2/dwt/apriltag/build:$LD_LIBRARY_PATH</w:t>
        <w:br/>
      </w:r>
    </w:p>
    <w:bookmarkEnd w:id="2"/>
    <w:bookmarkStart w:name="ude2d3d92" w:id="3"/>
    <w:bookmarkEnd w:id="3"/>
    <w:bookmarkStart w:name="u42e0aa79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2.实践：</w:t>
      </w:r>
    </w:p>
    <w:bookmarkEnd w:id="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