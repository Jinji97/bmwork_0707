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DMS疲劳检测设计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pIKC7" w:id="0"/>
      <w:r>
        <w:rPr>
          <w:rFonts w:ascii="宋体" w:hAnsi="Times New Roman" w:eastAsia="宋体"/>
        </w:rPr>
        <w:t>1. 背景</w:t>
      </w:r>
    </w:p>
    <w:bookmarkEnd w:id="0"/>
    <w:bookmarkStart w:name="uab922087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DMS检测包括，疲劳(闭眼/哈欠)、分心、抽烟和打电话等行为的检测。</w:t>
      </w:r>
    </w:p>
    <w:bookmarkEnd w:id="1"/>
    <w:bookmarkStart w:name="uac467143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本文主要涉及visiond中DMS相关模块的架构设计，</w:t>
      </w:r>
      <w:r>
        <w:rPr>
          <w:rFonts w:ascii="宋体" w:hAnsi="Times New Roman" w:eastAsia="宋体"/>
          <w:b/>
          <w:i w:val="false"/>
          <w:color w:val="000000"/>
          <w:sz w:val="24"/>
        </w:rPr>
        <w:t>不包含算法部分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；</w:t>
      </w:r>
    </w:p>
    <w:bookmarkEnd w:id="2"/>
    <w:bookmarkStart w:name="VJc7c" w:id="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 架构设计</w:t>
      </w:r>
    </w:p>
    <w:bookmarkEnd w:id="3"/>
    <w:bookmarkStart w:name="ub8e4c4ab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架构设计图：</w:t>
      </w:r>
    </w:p>
    <w:bookmarkEnd w:id="4"/>
    <w:bookmarkStart w:name="ua08aed6c" w:id="5"/>
    <w:bookmarkEnd w:id="5"/>
    <w:bookmarkStart w:name="udbd44ca7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driver设计3流程图：</w:t>
      </w:r>
    </w:p>
    <w:bookmarkEnd w:id="6"/>
    <w:bookmarkStart w:name="u285ea658" w:id="7"/>
    <w:p>
      <w:pPr>
        <w:spacing w:after="50" w:line="360" w:lineRule="auto" w:beforeLines="100"/>
        <w:ind w:left="0"/>
        <w:jc w:val="left"/>
      </w:pPr>
      <w:bookmarkStart w:name="u530ca949" w:id="8"/>
      <w:r>
        <w:rPr>
          <w:rFonts w:eastAsia="宋体" w:ascii="宋体"/>
        </w:rPr>
        <w:drawing>
          <wp:inline distT="0" distB="0" distL="0" distR="0">
            <wp:extent cx="5435600" cy="301197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0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bookmarkStart w:name="mO03S" w:id="9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 离线视频测试</w:t>
      </w:r>
    </w:p>
    <w:bookmarkEnd w:id="9"/>
    <w:bookmarkStart w:name="xqqqt" w:id="1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 DMS视频剪切、标注要求</w:t>
      </w:r>
    </w:p>
    <w:bookmarkEnd w:id="10"/>
    <w:bookmarkStart w:name="obuuu" w:id="1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3.1.1 裁剪采集视频的整体要求：</w:t>
      </w:r>
    </w:p>
    <w:bookmarkEnd w:id="11"/>
    <w:bookmarkStart w:name="1da3a77313d93646012d5a465964e25a" w:id="1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要求每个视频仅包含某类（闭眼/打哈欠/抽烟/打电话/正常）的动作，且时长要求大于2s</w:t>
      </w:r>
    </w:p>
    <w:bookmarkEnd w:id="12"/>
    <w:bookmarkStart w:name="572b25715da9cf5fda0ec30af7bb4ad3" w:id="1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裁剪的视频段第一帧需已经是动作的进行状态，且尽量是能看到完整人脸，最后一帧时动作仍在持续或者即将结束</w:t>
      </w:r>
    </w:p>
    <w:bookmarkEnd w:id="13"/>
    <w:bookmarkStart w:name="37370f0e6678e4b8c6ef08300ae6c43c" w:id="14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测试视频整体保持驾驶姿态，目视前方，不应有低头垂眼。</w:t>
      </w:r>
    </w:p>
    <w:bookmarkEnd w:id="14"/>
    <w:bookmarkStart w:name="gfRui" w:id="1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3.1.2 各种状态的具体要求：</w:t>
      </w:r>
    </w:p>
    <w:bookmarkEnd w:id="15"/>
    <w:bookmarkStart w:name="c90759084bbfc2ba8fcdf463897688b3" w:id="16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闭眼：眼睛保持闭合</w:t>
      </w:r>
    </w:p>
    <w:bookmarkEnd w:id="16"/>
    <w:bookmarkStart w:name="da85ad02c21874cd7fed116f8ef6ca5c" w:id="17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打哈欠：打哈欠状态尽量真实（正常的一个哈欠会持续2s以上）为了模仿而仅张嘴的视频不应标注为打哈欠，打哈欠时不能用手捂住嘴。若是几乎无间隔的多次打哈欠，不需要分开剪裁。视频第一帧建议从嘴张到一半开始，最后一帧为嘴完全闭合前。</w:t>
      </w:r>
    </w:p>
    <w:bookmarkEnd w:id="17"/>
    <w:bookmarkStart w:name="383bd0dca2983a7561a7abe1b638a97a" w:id="18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抽烟：需要有真实的香烟，且手扶香烟，手贴在嘴边，烟在嘴中</w:t>
      </w:r>
    </w:p>
    <w:bookmarkEnd w:id="18"/>
    <w:bookmarkStart w:name="51ef84d654745f3e207d9c6c9d54fa70" w:id="19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打电话：手持电话贴在耳边，若中途换手需要将视频剪成两段，分别从左/右手持电话贴在耳边作为开始的第一帧</w:t>
      </w:r>
    </w:p>
    <w:bookmarkEnd w:id="19"/>
    <w:bookmarkStart w:name="214c0c234c7fa5c7e380746aa5dc65a0" w:id="20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正常：不存在以上状态，并且不在低头、点头、摇头的状态中</w:t>
      </w:r>
    </w:p>
    <w:bookmarkEnd w:id="20"/>
    <w:bookmarkStart w:name="CVuqH" w:id="2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 DMS配置</w:t>
      </w:r>
    </w:p>
    <w:bookmarkEnd w:id="21"/>
    <w:bookmarkStart w:name="4be238314776e0a469395ca1e7e4eaa8" w:id="22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修改算法测试类型为4</w:t>
      </w:r>
    </w:p>
    <w:bookmarkEnd w:id="22"/>
    <w:bookmarkStart w:name="15cd4760efad5694f98e9aa9b50078ea" w:id="23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修改输出日志的格式为1</w:t>
      </w:r>
    </w:p>
    <w:bookmarkEnd w:id="23"/>
    <w:bookmarkStart w:name="2965e83a47deb528f9af9ee91f1edd10" w:id="24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f5222d"/>
          <w:sz w:val="24"/>
        </w:rPr>
        <w:t>确认</w:t>
      </w:r>
      <w:r>
        <w:rPr>
          <w:rFonts w:ascii="宋体" w:hAnsi="Times New Roman" w:eastAsia="宋体"/>
          <w:b w:val="false"/>
          <w:i w:val="false"/>
          <w:color w:val="f5222d"/>
          <w:sz w:val="24"/>
        </w:rPr>
        <w:t>"</w:t>
      </w:r>
      <w:r>
        <w:rPr>
          <w:rFonts w:ascii="宋体" w:hAnsi="Times New Roman" w:eastAsia="宋体"/>
          <w:b w:val="false"/>
          <w:i w:val="false"/>
          <w:color w:val="f5222d"/>
          <w:sz w:val="24"/>
        </w:rPr>
        <w:t>algo_process_fps</w:t>
      </w:r>
      <w:r>
        <w:rPr>
          <w:rFonts w:ascii="宋体" w:hAnsi="Times New Roman" w:eastAsia="宋体"/>
          <w:b w:val="false"/>
          <w:i w:val="false"/>
          <w:color w:val="f5222d"/>
          <w:sz w:val="24"/>
        </w:rPr>
        <w:t>"</w:t>
      </w:r>
      <w:r>
        <w:rPr>
          <w:rFonts w:ascii="宋体" w:hAnsi="Times New Roman" w:eastAsia="宋体"/>
          <w:b w:val="false"/>
          <w:i w:val="false"/>
          <w:color w:val="f5222d"/>
          <w:sz w:val="24"/>
        </w:rPr>
        <w:t xml:space="preserve"> 值为10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. DMS和场景动作设置不同</w:t>
      </w:r>
    </w:p>
    <w:bookmarkEnd w:id="24"/>
    <w:bookmarkStart w:name="2e591aca8fbf54935071a469da1427dc" w:id="25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修改最小车速为0，或者模拟车速大于20</w:t>
      </w:r>
    </w:p>
    <w:bookmarkEnd w:id="25"/>
    <w:bookmarkStart w:name="c1fb5a7d3f5a6f61f6af88349feed904" w:id="26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输入源改为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"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simulator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"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"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default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"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-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&gt;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"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simulator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"</w:t>
      </w:r>
    </w:p>
    <w:bookmarkEnd w:id="26"/>
    <w:bookmarkStart w:name="5e5745349ccf9592cffe8097fae322ee" w:id="27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修改DMS算法模型，使用mnn模型</w:t>
      </w:r>
    </w:p>
    <w:bookmarkEnd w:id="27"/>
    <w:bookmarkStart w:name="FMn86" w:id="2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算法测试类型，0 改为 4</w:t>
        <w:br/>
        <w:t>"algo_test_modules": 0, // 0: nothing, 1: gesture,2: face, 3: for gesture&amp;face, 4: for DMS</w:t>
        <w:br/>
        <w:t/>
        <w:br/>
        <w:t># 输出日志的格式，0 改为 1</w:t>
        <w:br/>
        <w:t>"assess_algo": 0,     // 0: disable, 1: simple, 2: complex</w:t>
        <w:br/>
        <w:t/>
        <w:br/>
        <w:t>"algo_process_fps" : 10,  //  DMS 要求用10，不要修改</w:t>
        <w:br/>
        <w:t/>
        <w:br/>
        <w:t># 最小车速，20 改为 0. 用视频测试时，不需要速度限制</w:t>
        <w:br/>
        <w:t>"enable_min_speed": 20,  // 启动驾驶员检测的最小车速 kmph</w:t>
        <w:br/>
        <w:t/>
        <w:br/>
        <w:t># DMS模型“head_Model”:  设置为1，使用mnn模型</w:t>
        <w:br/>
        <w:t xml:space="preserve">  "driver_head" : {</w:t>
        <w:br/>
        <w:t xml:space="preserve">    "head_Model" : 1, // 0:none, 1:mnn, 2:tvm</w:t>
        <w:br/>
        <w:t xml:space="preserve">    </w:t>
        <w:br/>
        <w:t># 输入源“dev_type”:  "default" 改为 "simulator"</w:t>
        <w:br/>
        <w:t xml:space="preserve">  "drivermonitor_camera": {</w:t>
        <w:br/>
        <w:t xml:space="preserve">    "dev_type": "default",</w:t>
        <w:br/>
        <w:t xml:space="preserve">  },</w:t>
        <w:br/>
      </w:r>
    </w:p>
    <w:bookmarkEnd w:id="28"/>
    <w:bookmarkStart w:name="dfaaa2c04d07a2e7e2b5d201b95878de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可以参考修改后的配置文件：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📎vision_config.json</w:t>
        </w:r>
      </w:hyperlink>
    </w:p>
    <w:bookmarkEnd w:id="29"/>
    <w:bookmarkStart w:name="qRUzE" w:id="3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3.3 测试DMS 步骤</w:t>
      </w:r>
    </w:p>
    <w:bookmarkEnd w:id="3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a0f3b06f55d57acac5713547de927b19" w:id="31"/>
      <w:r>
        <w:rPr>
          <w:rFonts w:ascii="宋体" w:hAnsi="Times New Roman" w:eastAsia="宋体"/>
          <w:b w:val="false"/>
          <w:i w:val="false"/>
          <w:color w:val="808080"/>
          <w:sz w:val="24"/>
        </w:rPr>
        <w:t>目前分心算法需要预先标定摄像头角度。</w:t>
      </w:r>
    </w:p>
    <w:bookmarkEnd w:id="31"/>
    <w:bookmarkStart w:name="8fBj2" w:id="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#创建视频目录</w:t>
        <w:br/>
        <w:t>adb -host shell mkdir /mnt/data/video</w:t>
        <w:br/>
        <w:t>#创建日志输出目录</w:t>
        <w:br/>
        <w:t>adb -host shell mkdir -p /var/visiond/debugoutput</w:t>
        <w:br/>
        <w:t>adb -host shell touch /var/visiond/debugoutput/record.txt</w:t>
        <w:br/>
        <w:t>adb -host shell chmod 777 /var/visiond/debugoutput/record.txt</w:t>
        <w:br/>
        <w:t/>
        <w:br/>
        <w:t>#上传测试视频</w:t>
        <w:br/>
        <w:t>adb -host push &lt;你的测试视频目录&gt; /mnt/data/video</w:t>
        <w:br/>
        <w:t/>
        <w:br/>
        <w:t>#打开疲劳检测（打呵欠、闭眼）</w:t>
        <w:br/>
        <w:t>adb -host shell vdsend setDmsDrowsy 1</w:t>
        <w:br/>
        <w:t>#打开分心检测</w:t>
        <w:br/>
        <w:t>adb -host shell vdsend setDmsDistract 1</w:t>
        <w:br/>
        <w:t>#打开抽烟检测</w:t>
        <w:br/>
        <w:t>adb -host shell vdsend setDmsSmoke 1</w:t>
        <w:br/>
        <w:t>#打开打电话检测</w:t>
        <w:br/>
        <w:t>adb -host shell vdsend setDmsCall 1</w:t>
        <w:br/>
        <w:t/>
        <w:br/>
        <w:t>#重启visiond</w:t>
        <w:br/>
        <w:t>adb -host shell systemctl restart visiond</w:t>
        <w:br/>
      </w:r>
    </w:p>
    <w:bookmarkEnd w:id="32"/>
    <w:bookmarkStart w:name="RScXs" w:id="3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3.4 DMS结果</w:t>
      </w:r>
    </w:p>
    <w:bookmarkEnd w:id="33"/>
    <w:bookmarkStart w:name="c33eeb152b2ca05042802a2416e7b53f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日志文件输出在 /var/visiond/debugoutput/record.txt。 格式如下：</w:t>
      </w:r>
    </w:p>
    <w:bookmarkEnd w:id="34"/>
    <w:bookmarkStart w:name="PcHXz" w:id="3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/mnt/data/video/Crop/ir/drowsy/1.avi distract 0 headLower 0 eye 1700 smoke 0 yawn 0 phone 0</w:t>
        <w:br/>
        <w:t>/mnt/data/video/Crop/ir/drowsy/2.avi distract 0 headLower 0 eye 1700 smoke 0 yawn 0 phone 0</w:t>
        <w:br/>
      </w:r>
    </w:p>
    <w:bookmarkEnd w:id="35"/>
    <w:bookmarkStart w:name="f11ac97eebbf0bd92034479e35963cf1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每个文件对应一行输出，distract——分心，headLower——低头，eye——闭眼，smoke——抽烟，yawn——打呵欠，phone——打电话。动作后面的数字表示首次检测到这个动作的时间，单位毫秒。如果动作后面的数字是0，表示没有检测到这个动作。</w:t>
      </w:r>
    </w:p>
    <w:bookmarkEnd w:id="36"/>
    <w:bookmarkStart w:name="4330a1d70f865dee464107706f42cfb1" w:id="3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3.5 修改测试视频的目录（可选）</w:t>
      </w:r>
    </w:p>
    <w:bookmarkEnd w:id="37"/>
    <w:bookmarkStart w:name="facccf484d12003b99e2e139559619ef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默认从</w:t>
      </w:r>
      <w:r>
        <w:rPr>
          <w:rFonts w:ascii="宋体" w:hAnsi="Times New Roman" w:eastAsia="宋体"/>
          <w:b w:val="false"/>
          <w:i w:val="false"/>
          <w:color w:val="000000"/>
          <w:sz w:val="24"/>
          <w:shd w:fill="f9f9f9"/>
        </w:rPr>
        <w:t>/mnt/data/video读取视频，也可以修改为其它目录</w:t>
      </w:r>
    </w:p>
    <w:bookmarkEnd w:id="38"/>
    <w:bookmarkStart w:name="978535f8a27aa6d38d9b756c96fc5d2c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修改 /usr/lib/visiond/vision_config.json 里的 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"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video_path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"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  参数，指向你的视频根目录。然后重启visiond。</w:t>
      </w:r>
    </w:p>
    <w:bookmarkEnd w:id="39"/>
    <w:bookmarkStart w:name="202cfd74cf8615210f3c8bb8ff512294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visiond会遍历指定目录下的所有视频和图片文件</w:t>
      </w:r>
    </w:p>
    <w:bookmarkEnd w:id="40"/>
    <w:bookmarkStart w:name="babb4eca14d7bf2f6ded3d4d513ba833" w:id="41"/>
    <w:p>
      <w:pPr>
        <w:spacing w:after="50" w:line="360" w:lineRule="auto" w:beforeLines="100"/>
        <w:ind w:left="0"/>
        <w:jc w:val="left"/>
      </w:pPr>
      <w:bookmarkStart w:name="2pOVU" w:id="42"/>
      <w:r>
        <w:rPr>
          <w:rFonts w:eastAsia="宋体" w:ascii="宋体"/>
        </w:rPr>
        <w:drawing>
          <wp:inline distT="0" distB="0" distL="0" distR="0">
            <wp:extent cx="3403600" cy="139083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bookmarkEnd w:id="41"/>
    <w:bookmarkStart w:name="Fxor6" w:id="4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3.6 vdsend测试DMS命令</w:t>
      </w:r>
    </w:p>
    <w:bookmarkEnd w:id="43"/>
    <w:bookmarkStart w:name="e6478f3c2baa3b2ca293fe44e11078d6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在车机上执行命令vdsend可以看到help。</w:t>
      </w:r>
    </w:p>
    <w:bookmarkEnd w:id="44"/>
    <w:bookmarkStart w:name="aqT5B" w:id="4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vdsend</w:t>
        <w:br/>
        <w:t>vdsend command [params]</w:t>
        <w:br/>
        <w:t xml:space="preserve">       vdsend DMS_Calibration          读取DMS标定</w:t>
        <w:br/>
        <w:t xml:space="preserve">       vdsend startDms                 启动DMS模块</w:t>
        <w:br/>
        <w:t xml:space="preserve">       vdsend stopDms                  关闭DMS模块</w:t>
        <w:br/>
        <w:t xml:space="preserve">       vdsend setDmsDrowsy   [0 | 1]   疲劳检测开关</w:t>
        <w:br/>
        <w:t xml:space="preserve">       vdsend setDmsDistract [0 | 1]   分心检测开关</w:t>
        <w:br/>
        <w:t xml:space="preserve">       vdsend setDmsSmoke    [0 | 1]   抽烟检测开关</w:t>
        <w:br/>
        <w:t xml:space="preserve">       vdsend setDmsCall     [0 | 1]   打电话检测开关</w:t>
        <w:br/>
        <w:t xml:space="preserve">       vdsend setGazeCalibrate [string]  分心摄像头角度标定</w:t>
        <w:br/>
        <w:t xml:space="preserve">       vdsend getDmsDrowsy             读取疲劳检测开关状态</w:t>
        <w:br/>
        <w:t xml:space="preserve">       vdsend getDmsDistract           读取分心检测开关状态</w:t>
        <w:br/>
        <w:t xml:space="preserve">       vdsend getDmsSmoke              读取抽烟检测开关状态</w:t>
        <w:br/>
        <w:t xml:space="preserve">       vdsend getDmsCall               读取打电话检测开关状态</w:t>
        <w:br/>
        <w:t xml:space="preserve">       vdsend getGazeCalibrate         读取分心摄像头角度标定</w:t>
        <w:br/>
        <w:t xml:space="preserve">       vdsend jarvis [string]          模拟DMS检测结果信号</w:t>
        <w:br/>
        <w:t xml:space="preserve">       vdsend fake speed 50            设置车速为50.一旦设置假数据后，pcan、实车的输入都无效</w:t>
        <w:br/>
      </w:r>
    </w:p>
    <w:bookmarkEnd w:id="45"/>
    <w:bookmarkStart w:name="qj8qs" w:id="4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3.7 模拟DMS的提醒</w:t>
      </w:r>
    </w:p>
    <w:bookmarkEnd w:id="46"/>
    <w:bookmarkStart w:name="RFJ9k" w:id="4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### 1. 设置dms对车速相关限制为0</w:t>
        <w:br/>
        <w:t>setprop visiond.dms.test.travel_status 0</w:t>
        <w:br/>
        <w:t>### 2. 设置dms在开车后xxx毫秒不触发提示</w:t>
        <w:br/>
        <w:t xml:space="preserve">setprop visiond.dms.test.pretime 0  </w:t>
        <w:br/>
        <w:t>### 3. stop dms，清除DMS上一次的状态</w:t>
        <w:br/>
        <w:t>vdsend stopDms</w:t>
        <w:br/>
        <w:t>### 4. 删除jarvis数据库并重启jarvisd</w:t>
        <w:br/>
        <w:t>rm /private/jarvis/jarvis.db</w:t>
        <w:br/>
        <w:t>systemctl restart jarvisd</w:t>
        <w:br/>
        <w:t>### 5. 输入DMS事件，可以是离线视频的方式，也可以是camera输入的方式</w:t>
        <w:br/>
      </w:r>
    </w:p>
    <w:bookmarkEnd w:id="47"/>
    <w:bookmarkStart w:name="uccfe36d3" w:id="48"/>
    <w:bookmarkEnd w:id="48"/>
    <w:bookmarkStart w:name="u9be9fd13" w:id="49"/>
    <w:bookmarkEnd w:id="49"/>
    <w:bookmarkStart w:name="u74f833f2" w:id="50"/>
    <w:bookmarkEnd w:id="50"/>
    <w:bookmarkStart w:name="u9e198587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参考：</w:t>
      </w: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https://yuque.antfin-inc.com/docs/share/f626b2c3-0866-4113-8aae-a662c751ba85?#</w:t>
        </w:r>
      </w:hyperlink>
    </w:p>
    <w:bookmarkEnd w:id="51"/>
    <w:bookmarkStart w:name="u4dbb81f8" w:id="52"/>
    <w:bookmarkEnd w:id="52"/>
    <w:bookmarkStart w:name="u34264b84" w:id="53"/>
    <w:bookmarkEnd w:id="53"/>
    <w:bookmarkStart w:name="uaef0fbfb" w:id="54"/>
    <w:bookmarkEnd w:id="5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5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7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8">
    <w:multiLevelType w:val="multilevel"/>
    <w:lvl w:ilvl="0">
      <w:start w:val="5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yuque.antfin.com/attachments/lark/0/2021/json/19256916/1624526692027-de432cc3-0e6d-40be-bd50-44dcff35d78b.json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https://yuque.antfin-inc.com/docs/share/f626b2c3-0866-4113-8aae-a662c751ba85?#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