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FaceId学习——功能理解</w:t>
      </w:r>
    </w:p>
    <w:p>
      <w:pPr>
        <w:spacing w:after="50" w:line="360" w:lineRule="auto" w:beforeLines="100"/>
        <w:ind w:left="0"/>
        <w:jc w:val="left"/>
      </w:pPr>
      <w:bookmarkStart w:name="uc356c85d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最近接手FaceId服务的代码，需要对整套方案进行系统的学习，根据查阅资料、阅读代码及自己的理解，对FaceId的功能进行梳理与分析，从功能的角度对整套技术及方案进行学习和理解。</w:t>
      </w:r>
    </w:p>
    <w:bookmarkEnd w:id="0"/>
    <w:bookmarkStart w:name="u0df3916e" w:id="1"/>
    <w:bookmarkEnd w:id="1"/>
    <w:bookmarkStart w:name="b1bc414f" w:id="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主要功能介绍</w:t>
      </w:r>
    </w:p>
    <w:bookmarkEnd w:id="2"/>
    <w:bookmarkStart w:name="udf435eed" w:id="3"/>
    <w:bookmarkEnd w:id="3"/>
    <w:bookmarkStart w:name="ua660d216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FaceId的功能如图所示：</w:t>
      </w:r>
      <w:bookmarkStart w:name="UvqWT" w:id="5"/>
      <w:r>
        <w:rPr>
          <w:rFonts w:eastAsia="宋体" w:ascii="宋体"/>
        </w:rPr>
        <w:drawing>
          <wp:inline distT="0" distB="0" distL="0" distR="0">
            <wp:extent cx="5841999" cy="369061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934" cy="41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u213dfea9" w:id="6"/>
    <w:bookmarkEnd w:id="6"/>
    <w:bookmarkStart w:name="uc64b8705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结合现有方案代码及个人理解对目前人脸识别的功能进行了划分</w:t>
      </w:r>
    </w:p>
    <w:bookmarkEnd w:id="7"/>
    <w:bookmarkStart w:name="u8c59f6eb" w:id="8"/>
    <w:bookmarkEnd w:id="8"/>
    <w:bookmarkStart w:name="u5a464bb3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核心功能：人脸识别模块的基础功能，包括：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活体检测、人脸登录、人脸注册、人脸绑定、人脸识别和人体识别。</w:t>
      </w:r>
    </w:p>
    <w:bookmarkEnd w:id="9"/>
    <w:bookmarkStart w:name="u90917077" w:id="10"/>
    <w:bookmarkEnd w:id="10"/>
    <w:bookmarkStart w:name="u087933c0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触发方式：人脸任务的触发方式，包括：主动触发和后台触发的方式</w:t>
      </w:r>
    </w:p>
    <w:bookmarkEnd w:id="11"/>
    <w:bookmarkStart w:name="u37b7364f" w:id="12"/>
    <w:bookmarkEnd w:id="12"/>
    <w:bookmarkStart w:name="u19a45e96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交互功能：FaceId服务和其他系统的交互方式，包括：与第三方app的交互，与车内仪表的交互，与云平台的交互</w:t>
      </w:r>
    </w:p>
    <w:bookmarkEnd w:id="13"/>
    <w:bookmarkStart w:name="u7251b139" w:id="14"/>
    <w:bookmarkEnd w:id="14"/>
    <w:bookmarkStart w:name="uf1b7c745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安全功能：人脸相关的数据有极高的隐私性，需要相应的机制保证其安全性，包括：存储安全，数据安全，算法安全</w:t>
      </w:r>
    </w:p>
    <w:bookmarkEnd w:id="15"/>
    <w:bookmarkStart w:name="ub9edb620" w:id="16"/>
    <w:bookmarkEnd w:id="16"/>
    <w:bookmarkStart w:name="1b225d7c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核心功能</w:t>
      </w:r>
    </w:p>
    <w:bookmarkEnd w:id="17"/>
    <w:bookmarkStart w:name="u9a8e002d" w:id="18"/>
    <w:bookmarkEnd w:id="18"/>
    <w:bookmarkStart w:name="uab3b4f15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活体检测: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活体检测是在一些身份验证场景确定对象真实生理特征的方法，通过眨眼、张嘴、摇头、点头等组合动作，使用人脸关键点定位和人脸追踪等技术，验证用户是否为真实活体本人操作。</w:t>
      </w:r>
    </w:p>
    <w:bookmarkEnd w:id="19"/>
    <w:bookmarkStart w:name="u8d050564" w:id="20"/>
    <w:bookmarkEnd w:id="20"/>
    <w:bookmarkStart w:name="ua02edf8b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人脸登录: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使用app通过云平台转接，完成人脸信息的注册。</w:t>
      </w:r>
    </w:p>
    <w:bookmarkEnd w:id="21"/>
    <w:bookmarkStart w:name="ue4f4e545" w:id="22"/>
    <w:bookmarkEnd w:id="22"/>
    <w:bookmarkStart w:name="u3360f40b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人脸注册: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提取人脸识别中需要的特征信息，将特征信息存储至终端中。</w:t>
      </w:r>
    </w:p>
    <w:bookmarkEnd w:id="23"/>
    <w:bookmarkStart w:name="ufbc6d093" w:id="24"/>
    <w:bookmarkEnd w:id="24"/>
    <w:bookmarkStart w:name="ud6696ba1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人脸绑定：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录入人脸信息，并通过人脸识别，在系统中将人脸信息与账户数据绑定。</w:t>
      </w:r>
    </w:p>
    <w:bookmarkEnd w:id="25"/>
    <w:bookmarkStart w:name="ube8e4387" w:id="26"/>
    <w:bookmarkEnd w:id="26"/>
    <w:bookmarkStart w:name="u8d11110f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人脸识别: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提取人脸数据中的特征，将提取的特征信息与人脸特征库中的信息进行比对，若匹配成功则通过识别。</w:t>
      </w:r>
    </w:p>
    <w:bookmarkEnd w:id="27"/>
    <w:bookmarkStart w:name="u994acbd5" w:id="28"/>
    <w:bookmarkEnd w:id="28"/>
    <w:bookmarkStart w:name="u6103c433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人体识别：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和人脸识别功能配合使用，提取身体特征，将提取的特征与人体特征库中的信息进行比对，若匹配成功则通过识别。</w:t>
      </w:r>
    </w:p>
    <w:bookmarkEnd w:id="29"/>
    <w:bookmarkStart w:name="u8e3dda3b" w:id="30"/>
    <w:bookmarkEnd w:id="30"/>
    <w:bookmarkStart w:name="159dbc2f" w:id="3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触发方式</w:t>
      </w:r>
    </w:p>
    <w:bookmarkEnd w:id="31"/>
    <w:bookmarkStart w:name="uaab34148" w:id="32"/>
    <w:bookmarkEnd w:id="32"/>
    <w:bookmarkStart w:name="ueab68a5a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主动触发：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通过人机交互方式触发的人脸任务，如人脸注册，人脸绑定，其他操作过程中触发的活体检测，人脸识别任务等。</w:t>
      </w:r>
    </w:p>
    <w:bookmarkEnd w:id="33"/>
    <w:bookmarkStart w:name="uf34873dd" w:id="34"/>
    <w:bookmarkEnd w:id="34"/>
    <w:bookmarkStart w:name="u909d93e5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后台触发：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依托日常使用场景 ，通过先验的方式设置触发条件，如开/关车门、车机启动、点火，人脸登录，OMS系统等事件均会触发人脸任务。</w:t>
      </w:r>
    </w:p>
    <w:bookmarkEnd w:id="35"/>
    <w:bookmarkStart w:name="u4a20ffaf" w:id="36"/>
    <w:bookmarkEnd w:id="36"/>
    <w:bookmarkStart w:name="eaf102a2" w:id="3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交互功能</w:t>
      </w:r>
    </w:p>
    <w:bookmarkEnd w:id="37"/>
    <w:bookmarkStart w:name="ud8fd1fc4" w:id="38"/>
    <w:bookmarkEnd w:id="38"/>
    <w:bookmarkStart w:name="uf00a508f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与第三方交互: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如第三方app登录，人脸支付等应用，通过系统客户端与人脸服务进行交互。</w:t>
      </w:r>
    </w:p>
    <w:bookmarkEnd w:id="39"/>
    <w:bookmarkStart w:name="u5bba886b" w:id="40"/>
    <w:bookmarkEnd w:id="40"/>
    <w:bookmarkStart w:name="u50aa82e9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与车内仪表交互：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人脸任务完成后，根据场景和任务结果，对车进行控制，如座椅记忆、空调、其它智能座舱的智能功能。</w:t>
      </w:r>
    </w:p>
    <w:bookmarkEnd w:id="41"/>
    <w:bookmarkStart w:name="u7c0b5b6f" w:id="42"/>
    <w:bookmarkEnd w:id="42"/>
    <w:bookmarkStart w:name="ua3639114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与云平台交互: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平台账户与车机绑定后，可通过其他终端完成人脸注册，用户数据同步等功能。</w:t>
      </w:r>
    </w:p>
    <w:bookmarkEnd w:id="43"/>
    <w:bookmarkStart w:name="u9d9d1761" w:id="44"/>
    <w:bookmarkEnd w:id="44"/>
    <w:bookmarkStart w:name="72e51317" w:id="4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安全功能</w:t>
      </w:r>
    </w:p>
    <w:bookmarkEnd w:id="45"/>
    <w:bookmarkStart w:name="u53a9afbb" w:id="46"/>
    <w:bookmarkEnd w:id="46"/>
    <w:bookmarkStart w:name="u36ed9150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存储安全: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人脸数据为隐私性极强的数据，需要安全可信的环境对特征进行存储。</w:t>
      </w:r>
    </w:p>
    <w:bookmarkEnd w:id="47"/>
    <w:bookmarkStart w:name="u28e22b4b" w:id="48"/>
    <w:bookmarkEnd w:id="48"/>
    <w:bookmarkStart w:name="u5fda5155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数据安全：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在人脸任务的过程中，人脸相关的关键数据(如摄像头获取到的视频、图像和人脸特征)的安全性必须得以保证。</w:t>
      </w:r>
    </w:p>
    <w:bookmarkEnd w:id="49"/>
    <w:bookmarkStart w:name="u8b1c6000" w:id="50"/>
    <w:bookmarkEnd w:id="50"/>
    <w:bookmarkStart w:name="u85acda12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算法安全: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算法进行人脸识别的过程中，计算的步骤及计算过程中产生的中间数据的安全性必须得以保证。</w:t>
      </w:r>
    </w:p>
    <w:bookmarkEnd w:id="51"/>
    <w:bookmarkStart w:name="u34197f0b" w:id="52"/>
    <w:bookmarkEnd w:id="52"/>
    <w:bookmarkStart w:name="06c93b0f" w:id="5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学习心得</w:t>
      </w:r>
    </w:p>
    <w:bookmarkEnd w:id="53"/>
    <w:bookmarkStart w:name="uebcbe2d0" w:id="54"/>
    <w:bookmarkEnd w:id="54"/>
    <w:bookmarkStart w:name="ub5fe8107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通过梳理功能列表，结合阅读代码和台架调试，对代码整体有了更好的理解，明确了人机交互-功能-模块的对应关系。</w:t>
      </w:r>
    </w:p>
    <w:bookmarkEnd w:id="5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