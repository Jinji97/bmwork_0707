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预测模块数据采集</w:t>
      </w:r>
    </w:p>
    <w:p>
      <w:pPr>
        <w:spacing w:after="50" w:line="360" w:lineRule="auto" w:beforeLines="100"/>
        <w:ind w:left="0"/>
        <w:jc w:val="left"/>
      </w:pPr>
      <w:bookmarkStart w:name="ubc263c7c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计划把预测模块的采集合并到感知模块的数据中采集同步。感知模块的采集文档见：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https://yuque.antfin-inc.com/bmautopilot/khbl4s/fgcg29#BdKZQ</w:t>
        </w:r>
      </w:hyperlink>
    </w:p>
    <w:bookmarkEnd w:id="0"/>
    <w:bookmarkStart w:name="uf5776f1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预测模块和感知模块的流程基本相同，尤其是都要包括不同的道路场景和天气场景。其中预测模块尤其需要采集中频繁地切换车道，上下匝道，超车等场景。</w:t>
      </w:r>
    </w:p>
    <w:bookmarkEnd w:id="1"/>
    <w:bookmarkStart w:name="u7056d2d1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需要额外添加的需求是：</w:t>
      </w:r>
    </w:p>
    <w:bookmarkEnd w:id="2"/>
    <w:bookmarkStart w:name="OYQqN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1.目标</w:t>
      </w:r>
    </w:p>
    <w:bookmarkEnd w:id="3"/>
    <w:bookmarkStart w:name="ue9662879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本文描述的数据采集需求，主要是为了支持【NOA项目的BEV感知工作】，在【本期】工作中，【NOA项目的感知工作】被定义为：</w:t>
      </w:r>
    </w:p>
    <w:bookmarkEnd w:id="4"/>
    <w:bookmarkStart w:name="u30a7a029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（1）输入：</w:t>
      </w:r>
    </w:p>
    <w:bookmarkEnd w:id="5"/>
    <w:bookmarkStart w:name="u08843dd3" w:id="6"/>
    <w:p>
      <w:pPr>
        <w:numPr>
          <w:ilvl w:val="2"/>
          <w:numId w:val="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图像数据；</w:t>
      </w:r>
    </w:p>
    <w:bookmarkEnd w:id="6"/>
    <w:bookmarkStart w:name="ucbb2e202" w:id="7"/>
    <w:p>
      <w:pPr>
        <w:numPr>
          <w:ilvl w:val="2"/>
          <w:numId w:val="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激光雷达数据；</w:t>
      </w:r>
    </w:p>
    <w:bookmarkEnd w:id="7"/>
    <w:bookmarkStart w:name="u46f4ab02" w:id="8"/>
    <w:p>
      <w:pPr>
        <w:numPr>
          <w:ilvl w:val="2"/>
          <w:numId w:val="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gps定位数据</w:t>
      </w:r>
    </w:p>
    <w:bookmarkEnd w:id="8"/>
    <w:bookmarkStart w:name="u82865d5e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（2）输出：</w:t>
      </w:r>
    </w:p>
    <w:bookmarkEnd w:id="9"/>
    <w:bookmarkStart w:name="ud1c3a05b" w:id="10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动态障碍物(行人、车辆等)</w:t>
      </w:r>
    </w:p>
    <w:bookmarkEnd w:id="10"/>
    <w:bookmarkStart w:name="u76ab3112" w:id="11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车道线(2d/3d散点，线型)</w:t>
      </w:r>
    </w:p>
    <w:bookmarkEnd w:id="11"/>
    <w:bookmarkStart w:name="uaa71eee7" w:id="12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障碍物的跟踪信息</w:t>
      </w:r>
    </w:p>
    <w:bookmarkEnd w:id="12"/>
    <w:bookmarkStart w:name="ud8fc91f7" w:id="13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车辆实时高精地图信息，包括车道线、交通标志、车道方向信息</w:t>
      </w:r>
    </w:p>
    <w:bookmarkEnd w:id="13"/>
    <w:bookmarkStart w:name="u4a47bef0" w:id="14"/>
    <w:bookmarkEnd w:id="14"/>
    <w:bookmarkStart w:name="u551b92e2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剩下的流程和要求基本一致。</w:t>
      </w:r>
    </w:p>
    <w:bookmarkEnd w:id="15"/>
    <w:bookmarkStart w:name="ueb2874fc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最后添加目标跟踪的标注流程：</w:t>
      </w:r>
    </w:p>
    <w:bookmarkEnd w:id="16"/>
    <w:bookmarkStart w:name="u7b4be165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跟踪的标注遵循目标检测的标注判断标准，所有目标检测标注中需要标注的类别，都需要标注跟踪信息。包括：</w:t>
      </w:r>
    </w:p>
    <w:bookmarkEnd w:id="17"/>
    <w:bookmarkStart w:name="u415286d4" w:id="18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其相邻的视频帧间找同一物体的对应关系，</w:t>
      </w:r>
    </w:p>
    <w:bookmarkEnd w:id="18"/>
    <w:bookmarkStart w:name="ud0180cb4" w:id="1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同时建立同一时刻，不同传感器上同一目标的对应关系</w:t>
      </w:r>
    </w:p>
    <w:bookmarkEnd w:id="19"/>
    <w:bookmarkStart w:name="uf5f59ff4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车辆实时地图信息的获取，目前设计是利用地图工具，完成实车的实时定位，回传当前的地图信息</w:t>
      </w:r>
    </w:p>
    <w:bookmarkEnd w:id="20"/>
    <w:bookmarkStart w:name="u05c6a875" w:id="21"/>
    <w:bookmarkEnd w:id="2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2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bmautopilot/khbl4s/fgcg29#BdKZQ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