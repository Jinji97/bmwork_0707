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车道线提取流程图</w:t>
      </w:r>
    </w:p>
    <w:p>
      <w:pPr>
        <w:spacing w:after="50" w:line="360" w:lineRule="auto" w:beforeLines="100"/>
        <w:ind w:left="0"/>
        <w:jc w:val="left"/>
      </w:pPr>
      <w:bookmarkStart w:name="udc80a076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车道线提取：TR_RunLane30</w:t>
      </w:r>
    </w:p>
    <w:bookmarkEnd w:id="0"/>
    <w:bookmarkStart w:name="YJr6P" w:id="1"/>
    <w:p>
      <w:pPr>
        <w:spacing w:line="360" w:lineRule="auto" w:beforeLines="100" w:after="50"/>
        <w:ind w:left="0"/>
      </w:pPr>
      <w:r>
        <w:rPr>
          <w:rFonts w:eastAsia="宋体" w:ascii="宋体"/>
        </w:rPr>
        <w:drawing>
          <wp:inline distT="0" distB="0" distL="0" distR="0">
            <wp:extent cx="5841999" cy="51407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43453" cy="101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