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image/png" PartName="/word/media/document_image_rId5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ORACLE_JRE JAXB in Oracle Java 1.8.0_131 on Linux --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PointNet: Deep Learning on Point Sets for 3D Classification and Segmentation</w:t>
      </w:r>
    </w:p>
    <w:p>
      <w:pPr>
        <w:pStyle w:val="Heading2"/>
        <w:spacing w:after="50" w:line="360" w:lineRule="auto" w:beforeLines="100"/>
        <w:ind w:left="0"/>
        <w:jc w:val="left"/>
      </w:pPr>
      <w:bookmarkStart w:name="nZen7" w:id="0"/>
      <w:r>
        <w:rPr>
          <w:rFonts w:ascii="宋体" w:hAnsi="Times New Roman" w:eastAsia="宋体"/>
        </w:rPr>
        <w:t>论文地址</w:t>
      </w:r>
    </w:p>
    <w:bookmarkEnd w:id="0"/>
    <w:bookmarkStart w:name="u76e0d974" w:id="1"/>
    <w:p>
      <w:pPr>
        <w:spacing w:after="50" w:line="360" w:lineRule="auto" w:beforeLines="100"/>
        <w:ind w:left="0"/>
        <w:jc w:val="left"/>
      </w:pPr>
      <w:hyperlink r:id="rId4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https://arxiv.org/abs/1612.00593</w:t>
        </w:r>
      </w:hyperlink>
    </w:p>
    <w:bookmarkEnd w:id="1"/>
    <w:bookmarkStart w:name="u677b58ee" w:id="2"/>
    <w:bookmarkEnd w:id="2"/>
    <w:bookmarkStart w:name="dESHE" w:id="3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模型架构</w:t>
      </w:r>
    </w:p>
    <w:bookmarkEnd w:id="3"/>
    <w:bookmarkStart w:name="u5826dab1" w:id="4"/>
    <w:p>
      <w:pPr>
        <w:spacing w:after="50" w:line="360" w:lineRule="auto" w:beforeLines="100"/>
        <w:ind w:left="0"/>
        <w:jc w:val="left"/>
      </w:pPr>
      <w:bookmarkStart w:name="u2d932d8d" w:id="5"/>
      <w:r>
        <w:rPr>
          <w:rFonts w:eastAsia="宋体" w:ascii="宋体"/>
        </w:rPr>
        <w:drawing>
          <wp:inline distT="0" distB="0" distL="0" distR="0">
            <wp:extent cx="5841999" cy="2494321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193866" cy="4352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"/>
    </w:p>
    <w:bookmarkEnd w:id="4"/>
    <w:bookmarkStart w:name="BUiiE" w:id="6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点云的两个重要特性</w:t>
      </w:r>
    </w:p>
    <w:bookmarkEnd w:id="6"/>
    <w:bookmarkStart w:name="u7f5ad89e" w:id="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点云的旋转不变性</w:t>
      </w:r>
    </w:p>
    <w:bookmarkEnd w:id="7"/>
    <w:bookmarkStart w:name="ue2d8e79d" w:id="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点云的置换不变性</w:t>
      </w:r>
    </w:p>
    <w:bookmarkEnd w:id="8"/>
    <w:bookmarkStart w:name="u6ab679e8" w:id="9"/>
    <w:bookmarkEnd w:id="9"/>
    <w:bookmarkStart w:name="u9d442218" w:id="10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具体来说，对于每一个N×3的点云输入，网络先通过一个</w:t>
      </w:r>
      <w:r>
        <w:rPr>
          <w:rFonts w:ascii="宋体" w:hAnsi="Times New Roman" w:eastAsia="宋体"/>
          <w:b/>
          <w:i w:val="false"/>
          <w:color w:val="000000"/>
          <w:sz w:val="22"/>
        </w:rPr>
        <w:t>T-Net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将其在空间上对齐（旋转到正面），再通过MLP将其映射到64维的空间上，再进行对齐，最后映射到1024维的空间上。这时对于每一个点，都有一个1024维的向量表征，而这样的向量表征对于一个3维的点云明显是冗余的，因此这个时候引入最大池化操作，将1024维所有通道上都只保留最大的那一个，这样得到的1×1024的向量就是N个点云的全局特征</w:t>
      </w:r>
    </w:p>
    <w:bookmarkEnd w:id="10"/>
    <w:bookmarkStart w:name="u3daf35f3" w:id="11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如果做的是分类的问题，直接将这个全局特征再进过MLP去输出每一类的概率即可；但如果是分割问题，由于需要输出的是逐点的类别，因此其将全局特征拼接在了点云64维的逐点特征上，最后通过MLP，输出逐点的分类概率</w:t>
      </w:r>
    </w:p>
    <w:bookmarkEnd w:id="11"/>
    <w:bookmarkStart w:name="u5701b7a9" w:id="12"/>
    <w:bookmarkEnd w:id="12"/>
    <w:bookmarkStart w:name="uf812fae2" w:id="13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/>
          <w:i w:val="false"/>
          <w:color w:val="000000"/>
          <w:sz w:val="22"/>
        </w:rPr>
        <w:t>代码解析</w:t>
      </w:r>
    </w:p>
    <w:bookmarkEnd w:id="13"/>
    <w:bookmarkStart w:name="u2bd32e1d" w:id="14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/>
          <w:i w:val="false"/>
          <w:color w:val="000000"/>
          <w:sz w:val="22"/>
        </w:rPr>
        <w:t>PonitNet的代码主要由两部分组成，就是T-Net和Encoder-Decoder结构</w:t>
      </w:r>
    </w:p>
    <w:bookmarkEnd w:id="14"/>
    <w:bookmarkStart w:name="u589083e8" w:id="15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T-Net代码:</w:t>
      </w:r>
    </w:p>
    <w:bookmarkEnd w:id="15"/>
    <w:bookmarkStart w:name="XMMeX" w:id="16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class T_Net(nn.Module):</w:t>
        <w:br/>
        <w:t xml:space="preserve">    def __init__(self):</w:t>
        <w:br/>
        <w:t xml:space="preserve">        super(T_Net, self).__init__()</w:t>
        <w:br/>
        <w:t xml:space="preserve">        # 这里需要注意的是上文提到的MLP均由卷积结构完成</w:t>
        <w:br/>
        <w:t xml:space="preserve">        # 比如说将3维映射到64维，其利用64个1x3的卷积核</w:t>
        <w:br/>
        <w:t xml:space="preserve">        self.conv1 = torch.nn.Conv1d(3, 64, 1)</w:t>
        <w:br/>
        <w:t xml:space="preserve">        self.conv2 = torch.nn.Conv1d(64, 128, 1)</w:t>
        <w:br/>
        <w:t xml:space="preserve">        self.conv3 = torch.nn.Conv1d(128, 1024, 1)</w:t>
        <w:br/>
        <w:t xml:space="preserve">        self.fc1 = nn.Linear(1024, 512)</w:t>
        <w:br/>
        <w:t xml:space="preserve">        self.fc2 = nn.Linear(512, 256)</w:t>
        <w:br/>
        <w:t xml:space="preserve">        self.fc3 = nn.Linear(256, 9)</w:t>
        <w:br/>
        <w:t xml:space="preserve">        self.relu = nn.ReLU()</w:t>
        <w:br/>
        <w:t/>
        <w:br/>
        <w:t xml:space="preserve">        self.bn1 = nn.BatchNorm1d(64)</w:t>
        <w:br/>
        <w:t xml:space="preserve">        self.bn2 = nn.BatchNorm1d(128)</w:t>
        <w:br/>
        <w:t xml:space="preserve">        self.bn3 = nn.BatchNorm1d(1024)</w:t>
        <w:br/>
        <w:t xml:space="preserve">        self.bn4 = nn.BatchNorm1d(512)</w:t>
        <w:br/>
        <w:t xml:space="preserve">        self.bn5 = nn.BatchNorm1d(256)</w:t>
        <w:br/>
        <w:t/>
        <w:br/>
        <w:t/>
        <w:br/>
        <w:t xml:space="preserve">    def forward(self, x):</w:t>
        <w:br/>
        <w:t xml:space="preserve">        batchsize = x.size()[0]</w:t>
        <w:br/>
        <w:t xml:space="preserve">        x = F.relu(self.bn1(self.conv1(x)))</w:t>
        <w:br/>
        <w:t xml:space="preserve">        x = F.relu(self.bn2(self.conv2(x)))</w:t>
        <w:br/>
        <w:t xml:space="preserve">        x = F.relu(self.bn3(self.conv3(x)))</w:t>
        <w:br/>
        <w:t xml:space="preserve">        x = torch.max(x, 2, keepdim=True)[0]</w:t>
        <w:br/>
        <w:t xml:space="preserve">        x = x.view(-1, 1024)</w:t>
        <w:br/>
        <w:t/>
        <w:br/>
        <w:t xml:space="preserve">        x = F.relu(self.bn4(self.fc1(x)))</w:t>
        <w:br/>
        <w:t xml:space="preserve">        x = F.relu(self.bn5(self.fc2(x)))</w:t>
        <w:br/>
        <w:t xml:space="preserve">        x = self.fc3(x)</w:t>
        <w:br/>
        <w:t/>
        <w:br/>
        <w:t xml:space="preserve">        iden = Variable(torch.from_numpy(np.array([1,0,0,0,1,0,0,0,1]).astype(np.float32))).view(1,9).repeat(batchsize,1)</w:t>
        <w:br/>
        <w:t xml:space="preserve">        if x.is_cuda:</w:t>
        <w:br/>
        <w:t xml:space="preserve">            iden = iden.cuda()</w:t>
        <w:br/>
        <w:t xml:space="preserve">        x = x + iden</w:t>
        <w:br/>
        <w:t xml:space="preserve">        x = x.view(-1, 3, 3) # 输出为Batch*3*3的张量</w:t>
        <w:br/>
        <w:t xml:space="preserve">        return x</w:t>
        <w:br/>
      </w:r>
    </w:p>
    <w:bookmarkEnd w:id="16"/>
    <w:bookmarkStart w:name="u49bfb2e6" w:id="17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PointNet代码架构:</w:t>
      </w:r>
    </w:p>
    <w:bookmarkEnd w:id="17"/>
    <w:bookmarkStart w:name="T1gXu" w:id="18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class PointNetEncoder(nn.Module):</w:t>
        <w:br/>
        <w:t xml:space="preserve">    def __init__(self, global_feat = True):</w:t>
        <w:br/>
        <w:t xml:space="preserve">        super(PointNetEncoder, self).__init__()</w:t>
        <w:br/>
        <w:t xml:space="preserve">        self.stn = T_Net()</w:t>
        <w:br/>
        <w:t xml:space="preserve">        self.conv1 = torch.nn.Conv1d(3, 64, 1)</w:t>
        <w:br/>
        <w:t xml:space="preserve">        self.conv2 = torch.nn.Conv1d(64, 128, 1)</w:t>
        <w:br/>
        <w:t xml:space="preserve">        self.conv3 = torch.nn.Conv1d(128, 1024, 1)</w:t>
        <w:br/>
        <w:t xml:space="preserve">        self.bn1 = nn.BatchNorm1d(64)</w:t>
        <w:br/>
        <w:t xml:space="preserve">        self.bn2 = nn.BatchNorm1d(128)</w:t>
        <w:br/>
        <w:t xml:space="preserve">        self.bn3 = nn.BatchNorm1d(1024)</w:t>
        <w:br/>
        <w:t xml:space="preserve">        self.global_feat = global_feat</w:t>
        <w:br/>
        <w:t xml:space="preserve">    def forward(self, x):</w:t>
        <w:br/>
        <w:t xml:space="preserve">   	    '''生成全局特征'''</w:t>
        <w:br/>
        <w:t xml:space="preserve">        n_pts = x.size()[2]</w:t>
        <w:br/>
        <w:t xml:space="preserve">        trans = self.stn(x)</w:t>
        <w:br/>
        <w:t xml:space="preserve">        x = x.transpose(2,1)</w:t>
        <w:br/>
        <w:t xml:space="preserve">        x = torch.bmm(x, trans) # batch matrix multiply 即乘以T-Net的结果</w:t>
        <w:br/>
        <w:t xml:space="preserve">        x = x.transpose(2,1)</w:t>
        <w:br/>
        <w:t xml:space="preserve">        x = self.conv1(x)</w:t>
        <w:br/>
        <w:t/>
        <w:br/>
        <w:t xml:space="preserve">        x = F.relu(self.bn1(x))</w:t>
        <w:br/>
        <w:t xml:space="preserve">        pointfeat = x</w:t>
        <w:br/>
        <w:t xml:space="preserve">        x_skip = self.conv2(x)</w:t>
        <w:br/>
        <w:t/>
        <w:br/>
        <w:t xml:space="preserve">        x = F.relu(self.bn2(x_skip))</w:t>
        <w:br/>
        <w:t xml:space="preserve">        x = self.bn3(self.conv3(x))</w:t>
        <w:br/>
        <w:t xml:space="preserve">        x = torch.max(x, 2, keepdim=True)[0]</w:t>
        <w:br/>
        <w:t xml:space="preserve">        x = x.view(-1, 1024)</w:t>
        <w:br/>
        <w:t xml:space="preserve">        if self.global_feat:</w:t>
        <w:br/>
        <w:t xml:space="preserve">            return x, trans</w:t>
        <w:br/>
        <w:t xml:space="preserve">        else:</w:t>
        <w:br/>
        <w:t xml:space="preserve">            x = x.view(-1, 1024, 1).repeat(1, 1, n_pts)</w:t>
        <w:br/>
        <w:t xml:space="preserve">            return torch.cat([x, pointfeat], 1), trans</w:t>
        <w:br/>
        <w:t/>
        <w:br/>
        <w:t>class PointNetCls(nn.Module):</w:t>
        <w:br/>
        <w:t xml:space="preserve">    def __init__(self, k = 2):</w:t>
        <w:br/>
        <w:t xml:space="preserve">        super(PointNetCls, self).__init__()</w:t>
        <w:br/>
        <w:t xml:space="preserve">        self.k = k</w:t>
        <w:br/>
        <w:t xml:space="preserve">        self.feat = PointNetEncoder(global_feat=False)</w:t>
        <w:br/>
        <w:t xml:space="preserve">        self.conv1 = torch.nn.Conv1d(1088, 512, 1)</w:t>
        <w:br/>
        <w:t xml:space="preserve">        self.conv2 = torch.nn.Conv1d(512, 256, 1)</w:t>
        <w:br/>
        <w:t xml:space="preserve">        self.conv3 = torch.nn.Conv1d(256, 128, 1)</w:t>
        <w:br/>
        <w:t xml:space="preserve">        self.conv4 = torch.nn.Conv1d(128, self.k, 1)</w:t>
        <w:br/>
        <w:t xml:space="preserve">        self.bn1 = nn.BatchNorm1d(512)</w:t>
        <w:br/>
        <w:t xml:space="preserve">        self.bn2 = nn.BatchNorm1d(256)</w:t>
        <w:br/>
        <w:t xml:space="preserve">        self.bn3 = nn.BatchNorm1d(128)</w:t>
        <w:br/>
        <w:t/>
        <w:br/>
        <w:t xml:space="preserve">    def forward(self, x):</w:t>
        <w:br/>
        <w:t xml:space="preserve">    	'''分类网络'''</w:t>
        <w:br/>
        <w:t xml:space="preserve">        batchsize = x.size()[0]</w:t>
        <w:br/>
        <w:t xml:space="preserve">        n_pts = x.size()[2]</w:t>
        <w:br/>
        <w:t xml:space="preserve">        x, trans = self.feat(x)</w:t>
        <w:br/>
        <w:t xml:space="preserve">        x = F.relu(self.bn1(self.conv1(x)))</w:t>
        <w:br/>
        <w:t xml:space="preserve">        x = F.relu(self.bn2(self.conv2(x)))</w:t>
        <w:br/>
        <w:t xml:space="preserve">        x = F.relu(self.bn3(self.conv3(x)))</w:t>
        <w:br/>
        <w:t xml:space="preserve">        x = self.conv4(x)</w:t>
        <w:br/>
        <w:t xml:space="preserve">        x = x.transpose(2,1).contiguous()</w:t>
        <w:br/>
        <w:t xml:space="preserve">        x = F.log_softmax(x.view(-1,self.k), dim=-1)</w:t>
        <w:br/>
        <w:t xml:space="preserve">        x = x.view(batchsize, n_pts, self.k)</w:t>
        <w:br/>
        <w:t xml:space="preserve">        return x</w:t>
        <w:br/>
        <w:t/>
        <w:br/>
        <w:t/>
        <w:br/>
        <w:t>class PointNetPartSeg(nn.Module):</w:t>
        <w:br/>
        <w:t xml:space="preserve">    def __init__(self,num_class):</w:t>
        <w:br/>
        <w:t xml:space="preserve">        super(PointNetPartSeg, self).__init__()</w:t>
        <w:br/>
        <w:t xml:space="preserve">        self.k = num_class</w:t>
        <w:br/>
        <w:t xml:space="preserve">        self.feat = PointNetEncoder(global_feat=False)</w:t>
        <w:br/>
        <w:t xml:space="preserve">        self.conv1 = torch.nn.Conv1d(1088, 512, 1)</w:t>
        <w:br/>
        <w:t xml:space="preserve">        self.conv2 = torch.nn.Conv1d(512, 256, 1)</w:t>
        <w:br/>
        <w:t xml:space="preserve">        self.conv3 = torch.nn.Conv1d(256, 128, 1)</w:t>
        <w:br/>
        <w:t xml:space="preserve">        self.conv4 = torch.nn.Conv1d(128, self.k, 1)</w:t>
        <w:br/>
        <w:t xml:space="preserve">        self.bn1 = nn.BatchNorm1d(512)</w:t>
        <w:br/>
        <w:t xml:space="preserve">        self.bn1_1 = nn.BatchNorm1d(1024)</w:t>
        <w:br/>
        <w:t xml:space="preserve">        self.bn2 = nn.BatchNorm1d(256)</w:t>
        <w:br/>
        <w:t xml:space="preserve">        self.bn3 = nn.BatchNorm1d(128)</w:t>
        <w:br/>
        <w:t/>
        <w:br/>
        <w:t xml:space="preserve">    def forward(self, x):</w:t>
        <w:br/>
        <w:t xml:space="preserve">        '''分割网络'''</w:t>
        <w:br/>
        <w:t xml:space="preserve">        batchsize = x.size()[0]</w:t>
        <w:br/>
        <w:t xml:space="preserve">        n_pts = x.size()[2]</w:t>
        <w:br/>
        <w:t xml:space="preserve">        x, trans = self.feat(x)</w:t>
        <w:br/>
        <w:t xml:space="preserve">        x = F.relu(self.bn1(self.conv1(x)))</w:t>
        <w:br/>
        <w:t xml:space="preserve">        x = F.relu(self.bn2(self.conv2(x)))</w:t>
        <w:br/>
        <w:t xml:space="preserve">        x = F.relu(self.bn3(self.conv3(x)))</w:t>
        <w:br/>
        <w:t xml:space="preserve">        x = self.conv4(x)</w:t>
        <w:br/>
        <w:t xml:space="preserve">        x = x.transpose(2,1).contiguous()</w:t>
        <w:br/>
        <w:t xml:space="preserve">        x = F.log_softmax(x.view(-1,self.k), dim=-1)</w:t>
        <w:br/>
        <w:t xml:space="preserve">        x = x.view(batchsize, n_pts, self.k)</w:t>
        <w:br/>
        <w:t xml:space="preserve">        return x, trans</w:t>
        <w:br/>
      </w:r>
    </w:p>
    <w:bookmarkEnd w:id="18"/>
    <w:bookmarkStart w:name="u5bece70b" w:id="19"/>
    <w:p>
      <w:pPr>
        <w:spacing w:after="50" w:line="360" w:lineRule="auto" w:beforeLines="100"/>
        <w:ind w:left="0"/>
        <w:jc w:val="left"/>
      </w:pPr>
      <w:hyperlink r:id="rId6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>https://blog.csdn.net/weixin_39373480/article/details/88878629</w:t>
        </w:r>
      </w:hyperlink>
    </w:p>
    <w:bookmarkEnd w:id="19"/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paragraph" w:styleId="ne-codeblock"/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numbering.xml" Type="http://schemas.openxmlformats.org/officeDocument/2006/relationships/numbering"/><Relationship Id="rId4" Target="https://arxiv.org/abs/1612.00593" TargetMode="External" Type="http://schemas.openxmlformats.org/officeDocument/2006/relationships/hyperlink"/><Relationship Id="rId5" Target="media/document_image_rId5.png" Type="http://schemas.openxmlformats.org/officeDocument/2006/relationships/image"/><Relationship Id="rId6" Target="https://blog.csdn.net/weixin_39373480/article/details/88878629" TargetMode="External" Type="http://schemas.openxmlformats.org/officeDocument/2006/relationships/hyperlink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