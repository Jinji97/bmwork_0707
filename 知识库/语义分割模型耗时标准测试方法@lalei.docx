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语义分割模型耗时标准测试方法@lalei</w:t>
      </w:r>
    </w:p>
    <w:p>
      <w:pPr>
        <w:spacing w:after="50" w:line="360" w:lineRule="auto" w:beforeLines="100"/>
        <w:ind w:left="0"/>
        <w:jc w:val="left"/>
      </w:pPr>
      <w:bookmarkStart w:name="ucd575205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https://github.com/CoinCheung/BiSeNet/issues/158</w:t>
        </w:r>
      </w:hyperlink>
    </w:p>
    <w:bookmarkEnd w:id="0"/>
    <w:bookmarkStart w:name="u1904f3c8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https://github.com/MichaelFan01/STDC-Seg</w:t>
        </w:r>
      </w:hyperlink>
    </w:p>
    <w:bookmarkEnd w:id="1"/>
    <w:bookmarkStart w:name="ucf79da0a" w:id="2"/>
    <w:bookmarkEnd w:id="2"/>
    <w:bookmarkStart w:name="u4a0bdc2f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测试输入： 1*3*1024*2048</w:t>
      </w:r>
    </w:p>
    <w:bookmarkEnd w:id="3"/>
    <w:bookmarkStart w:name="u492bf68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Ubuntu: 18.04</w:t>
      </w:r>
    </w:p>
    <w:bookmarkEnd w:id="4"/>
    <w:bookmarkStart w:name="ud2c811c5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GPU: 1080Ti</w:t>
      </w:r>
    </w:p>
    <w:bookmarkEnd w:id="5"/>
    <w:bookmarkStart w:name="u99ad2215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PyTorch: 1.6.0</w:t>
      </w:r>
    </w:p>
    <w:bookmarkEnd w:id="6"/>
    <w:bookmarkStart w:name="u1eaa5690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TensorRT: 8.0.3</w:t>
      </w:r>
    </w:p>
    <w:bookmarkEnd w:id="7"/>
    <w:bookmarkStart w:name="u2ae302d2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CUDNN: ?</w:t>
      </w:r>
    </w:p>
    <w:bookmarkEnd w:id="8"/>
    <w:bookmarkStart w:name="u5c8f05e8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iterration: ?</w:t>
      </w:r>
    </w:p>
    <w:bookmarkEnd w:id="9"/>
    <w:bookmarkStart w:name="uf9cda876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耗时测试记录帧率：fps</w:t>
      </w:r>
    </w:p>
    <w:bookmarkEnd w:id="10"/>
    <w:bookmarkStart w:name="u7165b66e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320k</w:t>
      </w:r>
    </w:p>
    <w:bookmarkEnd w:id="11"/>
    <w:bookmarkStart w:name="u9ba01522" w:id="12"/>
    <w:p>
      <w:pPr>
        <w:spacing w:after="50" w:line="360" w:lineRule="auto" w:beforeLines="100"/>
        <w:ind w:left="0"/>
        <w:jc w:val="center"/>
      </w:pPr>
      <w:r>
        <w:rPr>
          <w:rFonts w:ascii="宋体" w:hAnsi="Times New Roman" w:eastAsia="宋体"/>
          <w:b/>
          <w:i w:val="false"/>
          <w:color w:val="000000"/>
          <w:sz w:val="22"/>
          <w:shd w:fill="fadb14"/>
        </w:rPr>
        <w:t>15服务器：conda activate ll-seg</w:t>
      </w:r>
    </w:p>
    <w:bookmarkEnd w:id="12"/>
    <w:bookmarkStart w:name="n8lwQ" w:id="1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929"/>
        <w:gridCol w:w="1053"/>
        <w:gridCol w:w="1480"/>
        <w:gridCol w:w="1511"/>
        <w:gridCol w:w="1106"/>
        <w:gridCol w:w="1133"/>
        <w:gridCol w:w="1187"/>
        <w:gridCol w:w="1187"/>
        <w:gridCol w:w="1048"/>
      </w:tblGrid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bae1f4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model</w:t>
            </w:r>
          </w:p>
          <w:bookmarkEnd w:id="14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7cc846a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15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6a456b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pytorch</w:t>
            </w:r>
          </w:p>
          <w:bookmarkEnd w:id="16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aca62c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tensorrt</w:t>
            </w:r>
          </w:p>
          <w:bookmarkEnd w:id="17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1b0859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18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00cad1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params</w:t>
            </w:r>
          </w:p>
          <w:bookmarkEnd w:id="19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0b3e63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pytorch</w:t>
            </w:r>
          </w:p>
          <w:bookmarkEnd w:id="2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5ce6e3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tensorrt</w:t>
            </w:r>
          </w:p>
          <w:bookmarkEnd w:id="21"/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881f6a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22"/>
        </w:tc>
      </w:tr>
      <w:tr>
        <w:trPr>
          <w:trHeight w:val="55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034adc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1*3*1024*2048</w:t>
            </w:r>
          </w:p>
          <w:bookmarkEnd w:id="23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d485c5" w:id="24"/>
          <w:p>
            <w:pPr>
              <w:spacing w:after="50" w:line="360" w:lineRule="auto" w:beforeLines="100"/>
              <w:ind w:left="0"/>
              <w:jc w:val="left"/>
            </w:pPr>
          </w:p>
          <w:bookmarkEnd w:id="24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b37b58" w:id="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1*3*256*512</w:t>
            </w:r>
          </w:p>
          <w:bookmarkEnd w:id="25"/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75cc9f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ERFNet_Gov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*</w:t>
            </w:r>
          </w:p>
          <w:bookmarkEnd w:id="26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858e98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73.75</w:t>
            </w:r>
          </w:p>
          <w:bookmarkEnd w:id="27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6f4e90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15.85</w:t>
            </w:r>
          </w:p>
          <w:bookmarkEnd w:id="28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2d4e92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30.23</w:t>
            </w:r>
          </w:p>
          <w:bookmarkEnd w:id="29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5578d3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111.65</w:t>
            </w:r>
          </w:p>
          <w:bookmarkEnd w:id="30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68bb73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2.01</w:t>
            </w:r>
          </w:p>
          <w:bookmarkEnd w:id="31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8daca9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88.83</w:t>
            </w:r>
          </w:p>
          <w:bookmarkEnd w:id="32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91d5a6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331.21</w:t>
            </w:r>
          </w:p>
          <w:bookmarkEnd w:id="33"/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887885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6.97</w:t>
            </w:r>
          </w:p>
          <w:bookmarkEnd w:id="34"/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88fa9e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ERFNet_1head_Custom</w:t>
            </w:r>
          </w:p>
          <w:bookmarkEnd w:id="35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15e8e5" w:id="36"/>
          <w:p>
            <w:pPr>
              <w:spacing w:after="50" w:line="360" w:lineRule="auto" w:beforeLines="100"/>
              <w:ind w:left="0"/>
              <w:jc w:val="left"/>
            </w:pPr>
          </w:p>
          <w:bookmarkEnd w:id="36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de987f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15.90</w:t>
            </w:r>
          </w:p>
          <w:bookmarkEnd w:id="37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79770f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30.55</w:t>
            </w:r>
          </w:p>
          <w:bookmarkEnd w:id="38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e2b9fe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111.83</w:t>
            </w:r>
          </w:p>
          <w:bookmarkEnd w:id="39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ae350e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2.01</w:t>
            </w:r>
          </w:p>
          <w:bookmarkEnd w:id="4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23f3fd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79.95</w:t>
            </w:r>
          </w:p>
          <w:bookmarkEnd w:id="41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713b1e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341.41</w:t>
            </w:r>
          </w:p>
          <w:bookmarkEnd w:id="42"/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0dc273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6.99</w:t>
            </w:r>
          </w:p>
          <w:bookmarkEnd w:id="43"/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951aac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ERFNet_2head_Custom</w:t>
            </w:r>
          </w:p>
          <w:bookmarkEnd w:id="44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f2680b" w:id="45"/>
          <w:p>
            <w:pPr>
              <w:spacing w:after="50" w:line="360" w:lineRule="auto" w:beforeLines="100"/>
              <w:ind w:left="0"/>
              <w:jc w:val="left"/>
            </w:pPr>
          </w:p>
          <w:bookmarkEnd w:id="45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75df40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18.58</w:t>
            </w:r>
          </w:p>
          <w:bookmarkEnd w:id="46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4d262c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35.83</w:t>
            </w:r>
          </w:p>
          <w:bookmarkEnd w:id="47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c8c621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101.95</w:t>
            </w:r>
          </w:p>
          <w:bookmarkEnd w:id="48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8526d7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1.96</w:t>
            </w:r>
          </w:p>
          <w:bookmarkEnd w:id="49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38d036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95.55</w:t>
            </w:r>
          </w:p>
          <w:bookmarkEnd w:id="5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e81806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--</w:t>
            </w:r>
          </w:p>
          <w:bookmarkEnd w:id="51"/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9e326d" w:id="52"/>
          <w:p>
            <w:pPr>
              <w:spacing w:after="50" w:line="360" w:lineRule="auto" w:beforeLines="100"/>
              <w:ind w:left="0"/>
              <w:jc w:val="left"/>
            </w:pPr>
          </w:p>
          <w:bookmarkEnd w:id="52"/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780197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RepSeg_Medium(Deconv)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*</w:t>
            </w:r>
          </w:p>
          <w:bookmarkEnd w:id="53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dd9315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78.50</w:t>
            </w:r>
          </w:p>
          <w:bookmarkEnd w:id="54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5bc068" w:id="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7.32</w:t>
            </w:r>
          </w:p>
          <w:bookmarkEnd w:id="55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904c79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10.10</w:t>
            </w:r>
          </w:p>
          <w:bookmarkEnd w:id="56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907cf4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587.16</w:t>
            </w:r>
          </w:p>
          <w:bookmarkEnd w:id="57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4be83e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10.78</w:t>
            </w:r>
          </w:p>
          <w:bookmarkEnd w:id="58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ceeda2" w:id="59"/>
          <w:p>
            <w:pPr>
              <w:spacing w:after="50" w:line="360" w:lineRule="auto" w:beforeLines="100"/>
              <w:ind w:left="0"/>
              <w:jc w:val="left"/>
            </w:pPr>
          </w:p>
          <w:bookmarkEnd w:id="59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c70c64" w:id="60"/>
          <w:p>
            <w:pPr>
              <w:spacing w:after="50" w:line="360" w:lineRule="auto" w:beforeLines="100"/>
              <w:ind w:left="0"/>
              <w:jc w:val="left"/>
            </w:pPr>
          </w:p>
          <w:bookmarkEnd w:id="60"/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b40294" w:id="61"/>
          <w:p>
            <w:pPr>
              <w:spacing w:after="50" w:line="360" w:lineRule="auto" w:beforeLines="100"/>
              <w:ind w:left="0"/>
              <w:jc w:val="left"/>
            </w:pPr>
          </w:p>
          <w:bookmarkEnd w:id="61"/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4dde3a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Res18_PSPNet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*</w:t>
            </w:r>
          </w:p>
          <w:bookmarkEnd w:id="62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6d6fe0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74.87</w:t>
            </w:r>
          </w:p>
          <w:bookmarkEnd w:id="63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4ae73d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9.06</w:t>
            </w:r>
          </w:p>
          <w:bookmarkEnd w:id="64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1e6f35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14.64</w:t>
            </w:r>
          </w:p>
          <w:bookmarkEnd w:id="65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8ed573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434.04</w:t>
            </w:r>
          </w:p>
          <w:bookmarkEnd w:id="66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693323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12.63</w:t>
            </w:r>
          </w:p>
          <w:bookmarkEnd w:id="67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c328ba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Res50_PSPNet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*</w:t>
            </w:r>
          </w:p>
          <w:bookmarkEnd w:id="68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fe6ca8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78.55</w:t>
            </w:r>
          </w:p>
          <w:bookmarkEnd w:id="69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da5f98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2.31</w:t>
            </w:r>
          </w:p>
          <w:bookmarkEnd w:id="70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f4bb3f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2.99</w:t>
            </w:r>
          </w:p>
          <w:bookmarkEnd w:id="71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9b7da6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1.42T</w:t>
            </w:r>
          </w:p>
          <w:bookmarkEnd w:id="72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3c2aed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46.58</w:t>
            </w:r>
          </w:p>
          <w:bookmarkEnd w:id="73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2c92c7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segformer_b0</w:t>
            </w:r>
          </w:p>
          <w:bookmarkEnd w:id="74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25e788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71.63</w:t>
            </w:r>
          </w:p>
          <w:bookmarkEnd w:id="75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9aec4a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48.85</w:t>
            </w:r>
          </w:p>
          <w:bookmarkEnd w:id="76"/>
          <w:bookmarkStart w:name="u99953d4a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no_ln</w:t>
            </w:r>
          </w:p>
          <w:bookmarkEnd w:id="77"/>
          <w:bookmarkStart w:name="ub69e0107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512*1024</w:t>
            </w:r>
          </w:p>
          <w:bookmarkEnd w:id="78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c99df5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73.89</w:t>
            </w:r>
          </w:p>
          <w:bookmarkEnd w:id="79"/>
          <w:bookmarkStart w:name="uc0502a51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no_ln</w:t>
            </w:r>
          </w:p>
          <w:bookmarkEnd w:id="80"/>
          <w:bookmarkStart w:name="u2df324d9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512*1024</w:t>
            </w:r>
          </w:p>
          <w:bookmarkEnd w:id="81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358dde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segformer_b1</w:t>
            </w:r>
          </w:p>
          <w:bookmarkEnd w:id="82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b2ee6a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73.96</w:t>
            </w:r>
          </w:p>
          <w:bookmarkEnd w:id="83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6b4940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35.82</w:t>
            </w:r>
          </w:p>
          <w:bookmarkEnd w:id="84"/>
          <w:bookmarkStart w:name="ua6105724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no_ln</w:t>
            </w:r>
          </w:p>
          <w:bookmarkEnd w:id="85"/>
          <w:bookmarkStart w:name="u305ba93a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512*1024</w:t>
            </w:r>
          </w:p>
          <w:bookmarkEnd w:id="86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72b707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50.16</w:t>
            </w:r>
          </w:p>
          <w:bookmarkEnd w:id="87"/>
          <w:bookmarkStart w:name="u34b1e65e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no_ln</w:t>
            </w:r>
          </w:p>
          <w:bookmarkEnd w:id="88"/>
          <w:bookmarkStart w:name="u12fffdc2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512*1024</w:t>
            </w:r>
          </w:p>
          <w:bookmarkEnd w:id="89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06cf91" w:id="90"/>
          <w:p>
            <w:pPr>
              <w:spacing w:after="50" w:line="360" w:lineRule="auto" w:beforeLines="100"/>
              <w:ind w:left="0"/>
              <w:jc w:val="left"/>
            </w:pPr>
          </w:p>
          <w:bookmarkEnd w:id="90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6d22d5" w:id="91"/>
          <w:p>
            <w:pPr>
              <w:spacing w:after="50" w:line="360" w:lineRule="auto" w:beforeLines="100"/>
              <w:ind w:left="0"/>
              <w:jc w:val="left"/>
            </w:pPr>
          </w:p>
          <w:bookmarkEnd w:id="91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e2c2ca" w:id="9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train: 1024*512, test: 1024*2048, </w:t>
            </w:r>
          </w:p>
          <w:bookmarkEnd w:id="92"/>
          <w:bookmarkStart w:name="uc1f26e8d" w:id="9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w/o prerain, </w:t>
            </w:r>
          </w:p>
          <w:bookmarkEnd w:id="93"/>
          <w:bookmarkStart w:name="u79578ae8" w:id="9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w/o ohemloss, </w:t>
            </w:r>
          </w:p>
          <w:bookmarkEnd w:id="94"/>
          <w:bookmarkStart w:name="u1b53b419" w:id="9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w/o class_balance,</w:t>
            </w:r>
          </w:p>
          <w:bookmarkEnd w:id="95"/>
          <w:bookmarkStart w:name="u979bcd54" w:id="9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w/o warmup</w:t>
            </w:r>
          </w:p>
          <w:bookmarkEnd w:id="96"/>
          <w:bookmarkStart w:name="uba62ad91" w:id="9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iter: 160k</w:t>
            </w:r>
          </w:p>
          <w:bookmarkEnd w:id="97"/>
          <w:bookmarkStart w:name="ub02a3eaa" w:id="9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bn: allsyncbn(eps=1e-5)</w:t>
            </w:r>
          </w:p>
          <w:bookmarkEnd w:id="98"/>
          <w:bookmarkStart w:name="u491b8f53" w:id="9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for fair comparison</w:t>
            </w:r>
          </w:p>
          <w:bookmarkEnd w:id="99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e111a2" w:id="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model</w:t>
            </w:r>
          </w:p>
          <w:bookmarkEnd w:id="100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f51c90" w:id="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101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150020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pytorch</w:t>
            </w:r>
          </w:p>
          <w:bookmarkEnd w:id="102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7c4ffc" w:id="1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tensorrt</w:t>
            </w:r>
          </w:p>
          <w:bookmarkEnd w:id="103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efc14a" w:id="1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104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308c69" w:id="1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params</w:t>
            </w:r>
          </w:p>
          <w:bookmarkEnd w:id="105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815edc" w:id="1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RepSeg_Small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【重点】</w:t>
            </w:r>
          </w:p>
          <w:bookmarkEnd w:id="106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bba9ca" w:id="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75.37</w:t>
            </w:r>
          </w:p>
          <w:bookmarkEnd w:id="107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43e206" w:id="1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25.69</w:t>
            </w:r>
          </w:p>
          <w:bookmarkEnd w:id="108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1a773b" w:id="1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41.03</w:t>
            </w:r>
          </w:p>
          <w:bookmarkEnd w:id="109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a5068c" w:id="1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116.68</w:t>
            </w:r>
          </w:p>
          <w:bookmarkEnd w:id="110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0b04a8" w:id="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2.56</w:t>
            </w:r>
          </w:p>
          <w:bookmarkEnd w:id="111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797840" w:id="1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208.50</w:t>
            </w:r>
          </w:p>
          <w:bookmarkEnd w:id="112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7f31d2" w:id="1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465.23</w:t>
            </w:r>
          </w:p>
          <w:bookmarkEnd w:id="113"/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5be520" w:id="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7.29</w:t>
            </w:r>
          </w:p>
          <w:bookmarkEnd w:id="114"/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a4a841" w:id="1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RepSeg_Small(Deploy=0)</w:t>
            </w:r>
          </w:p>
          <w:bookmarkEnd w:id="115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9a0784" w:id="1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75.37</w:t>
            </w:r>
          </w:p>
          <w:bookmarkEnd w:id="116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fd7bee" w:id="1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15.17</w:t>
            </w:r>
          </w:p>
          <w:bookmarkEnd w:id="117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4420b9" w:id="1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25.79</w:t>
            </w:r>
          </w:p>
          <w:bookmarkEnd w:id="118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020d16" w:id="119"/>
          <w:p>
            <w:pPr>
              <w:spacing w:after="50" w:line="360" w:lineRule="auto" w:beforeLines="100"/>
              <w:ind w:left="0"/>
              <w:jc w:val="left"/>
            </w:pPr>
          </w:p>
          <w:bookmarkEnd w:id="119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884034" w:id="120"/>
          <w:p>
            <w:pPr>
              <w:spacing w:after="50" w:line="360" w:lineRule="auto" w:beforeLines="100"/>
              <w:ind w:left="0"/>
              <w:jc w:val="left"/>
            </w:pPr>
          </w:p>
          <w:bookmarkEnd w:id="12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6c36de" w:id="1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RepSeg_Small(Deconv)</w:t>
            </w:r>
          </w:p>
          <w:bookmarkEnd w:id="121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ae5994" w:id="1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75.67</w:t>
            </w:r>
          </w:p>
          <w:bookmarkEnd w:id="122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a6e10e" w:id="1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18.79</w:t>
            </w:r>
          </w:p>
          <w:bookmarkEnd w:id="123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7b7955" w:id="1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1890ff"/>
                <w:sz w:val="22"/>
              </w:rPr>
              <w:t>29.88</w:t>
            </w:r>
          </w:p>
          <w:bookmarkEnd w:id="124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447673" w:id="125"/>
          <w:p>
            <w:pPr>
              <w:spacing w:after="50" w:line="360" w:lineRule="auto" w:beforeLines="100"/>
              <w:ind w:left="0"/>
              <w:jc w:val="left"/>
            </w:pPr>
          </w:p>
          <w:bookmarkEnd w:id="125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c178b7" w:id="126"/>
          <w:p>
            <w:pPr>
              <w:spacing w:after="50" w:line="360" w:lineRule="auto" w:beforeLines="100"/>
              <w:ind w:left="0"/>
              <w:jc w:val="left"/>
            </w:pPr>
          </w:p>
          <w:bookmarkEnd w:id="126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1c637c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bisenetv1(Res18) author</w:t>
            </w:r>
          </w:p>
          <w:bookmarkEnd w:id="127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bc0fcd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73.15</w:t>
            </w:r>
          </w:p>
          <w:bookmarkEnd w:id="128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b52369" w:id="1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35.49</w:t>
            </w:r>
          </w:p>
          <w:bookmarkEnd w:id="129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b0d867" w:id="1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55.49</w:t>
            </w:r>
          </w:p>
          <w:bookmarkEnd w:id="130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da3979" w:id="131"/>
          <w:p>
            <w:pPr>
              <w:spacing w:after="50" w:line="360" w:lineRule="auto" w:beforeLines="100"/>
              <w:ind w:left="0"/>
              <w:jc w:val="left"/>
            </w:pPr>
          </w:p>
          <w:bookmarkEnd w:id="131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d68e02" w:id="132"/>
          <w:p>
            <w:pPr>
              <w:spacing w:after="50" w:line="360" w:lineRule="auto" w:beforeLines="100"/>
              <w:ind w:left="0"/>
              <w:jc w:val="left"/>
            </w:pPr>
          </w:p>
          <w:bookmarkEnd w:id="132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977b7b" w:id="1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bisenetv2(?)</w:t>
            </w:r>
          </w:p>
          <w:bookmarkEnd w:id="133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20dec0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71.48</w:t>
            </w:r>
          </w:p>
          <w:bookmarkEnd w:id="134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148b88" w:id="1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31.39</w:t>
            </w:r>
          </w:p>
          <w:bookmarkEnd w:id="135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3e9429" w:id="1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49.81</w:t>
            </w:r>
          </w:p>
          <w:bookmarkEnd w:id="136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03b3b2" w:id="1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99.05</w:t>
            </w:r>
          </w:p>
          <w:bookmarkEnd w:id="137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f974a7" w:id="1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3.35</w:t>
            </w:r>
          </w:p>
          <w:bookmarkEnd w:id="138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1ac201" w:id="1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stdc1(833)</w:t>
            </w:r>
          </w:p>
          <w:bookmarkEnd w:id="139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3fbfa3" w:id="1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74.18</w:t>
            </w:r>
          </w:p>
          <w:bookmarkEnd w:id="140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da4a38" w:id="1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37.37</w:t>
            </w:r>
          </w:p>
          <w:bookmarkEnd w:id="141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b02f0a" w:id="1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74.05</w:t>
            </w:r>
          </w:p>
          <w:bookmarkEnd w:id="142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beca30" w:id="1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162.20</w:t>
            </w:r>
          </w:p>
          <w:bookmarkEnd w:id="143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5106c6" w:id="1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13.58</w:t>
            </w:r>
          </w:p>
          <w:bookmarkEnd w:id="144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4661a8" w:id="1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stdc2(1446)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【重点】</w:t>
            </w:r>
          </w:p>
          <w:bookmarkEnd w:id="145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7915eb" w:id="1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75.77</w:t>
            </w:r>
          </w:p>
          <w:bookmarkEnd w:id="146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c7fcd4" w:id="1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29.79</w:t>
            </w:r>
          </w:p>
          <w:bookmarkEnd w:id="147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a4b6ea" w:id="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54.91</w:t>
            </w:r>
          </w:p>
          <w:bookmarkEnd w:id="148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9990c3" w:id="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267.83</w:t>
            </w:r>
          </w:p>
          <w:bookmarkEnd w:id="149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15423f" w:id="1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21.63</w:t>
            </w:r>
          </w:p>
          <w:bookmarkEnd w:id="15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917ed9" w:id="1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sfnet(res18)</w:t>
            </w:r>
          </w:p>
          <w:bookmarkEnd w:id="151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cce2bb" w:id="1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75.38</w:t>
            </w:r>
          </w:p>
          <w:bookmarkEnd w:id="152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b7a714" w:id="1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15.96</w:t>
            </w:r>
          </w:p>
          <w:bookmarkEnd w:id="153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d7630e" w:id="1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x</w:t>
            </w:r>
          </w:p>
          <w:bookmarkEnd w:id="154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3f62c1" w:id="1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243.31</w:t>
            </w:r>
          </w:p>
          <w:bookmarkEnd w:id="155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e68e4f" w:id="1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12.86</w:t>
            </w:r>
          </w:p>
          <w:bookmarkEnd w:id="156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c83fd9" w:id="1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ddrnet_23_sim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【重点】</w:t>
            </w:r>
          </w:p>
          <w:bookmarkEnd w:id="157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60c576" w:id="1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73.36</w:t>
            </w:r>
          </w:p>
          <w:bookmarkEnd w:id="158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44f368" w:id="1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64.14</w:t>
            </w:r>
          </w:p>
          <w:bookmarkEnd w:id="159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118ebe" w:id="1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111.73</w:t>
            </w:r>
          </w:p>
          <w:bookmarkEnd w:id="160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c9a337" w:id="1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36.30</w:t>
            </w:r>
          </w:p>
          <w:bookmarkEnd w:id="161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e67a56" w:id="1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5.67</w:t>
            </w:r>
          </w:p>
          <w:bookmarkEnd w:id="162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b2b8b2" w:id="1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ddrnet_23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【重点】</w:t>
            </w:r>
          </w:p>
          <w:bookmarkEnd w:id="163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b84e4f" w:id="1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75.52</w:t>
            </w:r>
          </w:p>
          <w:bookmarkEnd w:id="164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caf19f" w:id="1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27.32</w:t>
            </w:r>
          </w:p>
          <w:bookmarkEnd w:id="165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62015b" w:id="1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41.66</w:t>
            </w:r>
          </w:p>
          <w:bookmarkEnd w:id="166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230688" w:id="1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143.10</w:t>
            </w:r>
          </w:p>
          <w:bookmarkEnd w:id="167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235638" w:id="1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20.11</w:t>
            </w:r>
          </w:p>
          <w:bookmarkEnd w:id="168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d2604a" w:id="1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ddrnet_39</w:t>
            </w:r>
          </w:p>
          <w:bookmarkEnd w:id="169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2a5db5" w:id="1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76.48</w:t>
            </w:r>
          </w:p>
          <w:bookmarkEnd w:id="170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3f875a" w:id="1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16.70</w:t>
            </w:r>
          </w:p>
          <w:bookmarkEnd w:id="171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339500" w:id="1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1890ff"/>
                <w:sz w:val="22"/>
              </w:rPr>
              <w:t>24.29</w:t>
            </w:r>
          </w:p>
          <w:bookmarkEnd w:id="172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b70ca3" w:id="1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281.15</w:t>
            </w:r>
          </w:p>
          <w:bookmarkEnd w:id="173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1fa14e" w:id="1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32.31</w:t>
            </w:r>
          </w:p>
          <w:bookmarkEnd w:id="174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f6883a" w:id="1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repseg_bisenet_medium</w:t>
            </w:r>
          </w:p>
          <w:bookmarkEnd w:id="175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fdd652" w:id="1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74.47</w:t>
            </w:r>
          </w:p>
          <w:bookmarkEnd w:id="176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c5f6d3" w:id="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34.33</w:t>
            </w:r>
          </w:p>
          <w:bookmarkEnd w:id="177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8244d1" w:id="1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53.16</w:t>
            </w:r>
          </w:p>
          <w:bookmarkEnd w:id="178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a5c677" w:id="179"/>
          <w:p>
            <w:pPr>
              <w:spacing w:after="50" w:line="360" w:lineRule="auto" w:beforeLines="100"/>
              <w:ind w:left="0"/>
              <w:jc w:val="left"/>
            </w:pPr>
          </w:p>
          <w:bookmarkEnd w:id="179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54eae3" w:id="180"/>
          <w:p>
            <w:pPr>
              <w:spacing w:after="50" w:line="360" w:lineRule="auto" w:beforeLines="100"/>
              <w:ind w:left="0"/>
              <w:jc w:val="left"/>
            </w:pPr>
          </w:p>
          <w:bookmarkEnd w:id="18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d64bd2" w:id="1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repseg_bisenet_small</w:t>
            </w:r>
          </w:p>
          <w:bookmarkEnd w:id="181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a35b2c" w:id="1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72.32</w:t>
            </w:r>
          </w:p>
          <w:bookmarkEnd w:id="182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fa88f1" w:id="1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62.28</w:t>
            </w:r>
          </w:p>
          <w:bookmarkEnd w:id="183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404d9e" w:id="1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103.55</w:t>
            </w:r>
          </w:p>
          <w:bookmarkEnd w:id="184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126027" w:id="185"/>
          <w:p>
            <w:pPr>
              <w:spacing w:after="50" w:line="360" w:lineRule="auto" w:beforeLines="100"/>
              <w:ind w:left="0"/>
              <w:jc w:val="left"/>
            </w:pPr>
          </w:p>
          <w:bookmarkEnd w:id="185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237628" w:id="186"/>
          <w:p>
            <w:pPr>
              <w:spacing w:after="50" w:line="360" w:lineRule="auto" w:beforeLines="100"/>
              <w:ind w:left="0"/>
              <w:jc w:val="left"/>
            </w:pPr>
          </w:p>
          <w:bookmarkEnd w:id="186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e7c970" w:id="1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repseg_bisenet_small</w:t>
            </w:r>
          </w:p>
          <w:bookmarkEnd w:id="187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d0b128" w:id="1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75.60</w:t>
            </w:r>
          </w:p>
          <w:bookmarkEnd w:id="188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ea6954" w:id="1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?</w:t>
            </w:r>
          </w:p>
          <w:bookmarkEnd w:id="189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adb4f3" w:id="1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30.04</w:t>
            </w:r>
          </w:p>
          <w:bookmarkEnd w:id="190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586948" w:id="191"/>
          <w:p>
            <w:pPr>
              <w:spacing w:after="50" w:line="360" w:lineRule="auto" w:beforeLines="100"/>
              <w:ind w:left="0"/>
              <w:jc w:val="left"/>
            </w:pPr>
          </w:p>
          <w:bookmarkEnd w:id="191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5dea4c" w:id="192"/>
          <w:p>
            <w:pPr>
              <w:spacing w:after="50" w:line="360" w:lineRule="auto" w:beforeLines="100"/>
              <w:ind w:left="0"/>
              <w:jc w:val="left"/>
            </w:pPr>
          </w:p>
          <w:bookmarkEnd w:id="192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ecef61" w:id="1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repseg_ddrnet_23_sim</w:t>
            </w:r>
          </w:p>
          <w:bookmarkEnd w:id="193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8e5957" w:id="1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74.43</w:t>
            </w:r>
          </w:p>
          <w:bookmarkEnd w:id="194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074e76" w:id="1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71.08</w:t>
            </w:r>
          </w:p>
          <w:bookmarkEnd w:id="195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916d9b" w:id="1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112.43</w:t>
            </w:r>
          </w:p>
          <w:bookmarkEnd w:id="196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d373b1" w:id="197"/>
          <w:p>
            <w:pPr>
              <w:spacing w:after="50" w:line="360" w:lineRule="auto" w:beforeLines="100"/>
              <w:ind w:left="0"/>
              <w:jc w:val="left"/>
            </w:pPr>
          </w:p>
          <w:bookmarkEnd w:id="197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d33935" w:id="198"/>
          <w:p>
            <w:pPr>
              <w:spacing w:after="50" w:line="360" w:lineRule="auto" w:beforeLines="100"/>
              <w:ind w:left="0"/>
              <w:jc w:val="left"/>
            </w:pPr>
          </w:p>
          <w:bookmarkEnd w:id="198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cd0cf4" w:id="19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train: 512*1024, test: 1024*2048, </w:t>
            </w:r>
          </w:p>
          <w:bookmarkEnd w:id="199"/>
          <w:bookmarkStart w:name="u01409555" w:id="20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w/ prerain, </w:t>
            </w:r>
          </w:p>
          <w:bookmarkEnd w:id="200"/>
          <w:bookmarkStart w:name="u9df79034" w:id="20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w/ ohemloss, </w:t>
            </w:r>
          </w:p>
          <w:bookmarkEnd w:id="201"/>
          <w:bookmarkStart w:name="ue8b5ab37" w:id="20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w/o class_balance,</w:t>
            </w:r>
          </w:p>
          <w:bookmarkEnd w:id="202"/>
          <w:bookmarkStart w:name="u2e0eb75a" w:id="20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w/o warmup,</w:t>
            </w:r>
          </w:p>
          <w:bookmarkEnd w:id="203"/>
          <w:bookmarkStart w:name="u7c0b8061" w:id="20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iter: 160k,</w:t>
            </w:r>
          </w:p>
          <w:bookmarkEnd w:id="204"/>
          <w:bookmarkStart w:name="u41653c81" w:id="20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bn: allsyncbn(eps=1e-5)</w:t>
            </w:r>
          </w:p>
          <w:bookmarkEnd w:id="205"/>
          <w:bookmarkStart w:name="u92541d93" w:id="20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for fair comparison</w:t>
            </w:r>
          </w:p>
          <w:bookmarkEnd w:id="206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e2edc3" w:id="2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model</w:t>
            </w:r>
          </w:p>
          <w:bookmarkEnd w:id="207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733766" w:id="2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208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a2eb55" w:id="2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pytorch</w:t>
            </w:r>
          </w:p>
          <w:bookmarkEnd w:id="209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586497" w:id="2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tensorrt</w:t>
            </w:r>
          </w:p>
          <w:bookmarkEnd w:id="210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e507e6" w:id="2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211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45de79" w:id="2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params</w:t>
            </w:r>
          </w:p>
          <w:bookmarkEnd w:id="212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3bf523" w:id="2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RepSeg_Small</w:t>
            </w:r>
          </w:p>
          <w:bookmarkEnd w:id="213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9bfa23" w:id="2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?</w:t>
            </w:r>
          </w:p>
          <w:bookmarkEnd w:id="214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a030d0" w:id="2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25.69</w:t>
            </w:r>
          </w:p>
          <w:bookmarkEnd w:id="215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9f9e02" w:id="2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41.03</w:t>
            </w:r>
          </w:p>
          <w:bookmarkEnd w:id="216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7b56a6" w:id="217"/>
          <w:p>
            <w:pPr>
              <w:spacing w:after="50" w:line="360" w:lineRule="auto" w:beforeLines="100"/>
              <w:ind w:left="0"/>
              <w:jc w:val="left"/>
            </w:pPr>
          </w:p>
          <w:bookmarkEnd w:id="217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95484b" w:id="218"/>
          <w:p>
            <w:pPr>
              <w:spacing w:after="50" w:line="360" w:lineRule="auto" w:beforeLines="100"/>
              <w:ind w:left="0"/>
              <w:jc w:val="left"/>
            </w:pPr>
          </w:p>
          <w:bookmarkEnd w:id="218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478f16" w:id="2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bisenetv1(Res18) author</w:t>
            </w:r>
          </w:p>
          <w:bookmarkEnd w:id="219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6ff7b7" w:id="2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75.94</w:t>
            </w:r>
          </w:p>
          <w:bookmarkEnd w:id="220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1d5afb" w:id="2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35.49</w:t>
            </w:r>
          </w:p>
          <w:bookmarkEnd w:id="221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60390c" w:id="2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55.49</w:t>
            </w:r>
          </w:p>
          <w:bookmarkEnd w:id="222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15f3cf" w:id="223"/>
          <w:p>
            <w:pPr>
              <w:spacing w:after="50" w:line="360" w:lineRule="auto" w:beforeLines="100"/>
              <w:ind w:left="0"/>
              <w:jc w:val="left"/>
            </w:pPr>
          </w:p>
          <w:bookmarkEnd w:id="223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00d7d9" w:id="224"/>
          <w:p>
            <w:pPr>
              <w:spacing w:after="50" w:line="360" w:lineRule="auto" w:beforeLines="100"/>
              <w:ind w:left="0"/>
              <w:jc w:val="left"/>
            </w:pPr>
          </w:p>
          <w:bookmarkEnd w:id="224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1d8e2f" w:id="2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stdc1(833)</w:t>
            </w:r>
          </w:p>
          <w:bookmarkEnd w:id="225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77a71a" w:id="2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?</w:t>
            </w:r>
          </w:p>
          <w:bookmarkEnd w:id="226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1546ed" w:id="2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37.37</w:t>
            </w:r>
          </w:p>
          <w:bookmarkEnd w:id="227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abc6ac" w:id="2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74.05</w:t>
            </w:r>
          </w:p>
          <w:bookmarkEnd w:id="228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34ca3e" w:id="229"/>
          <w:p>
            <w:pPr>
              <w:spacing w:after="50" w:line="360" w:lineRule="auto" w:beforeLines="100"/>
              <w:ind w:left="0"/>
              <w:jc w:val="left"/>
            </w:pPr>
          </w:p>
          <w:bookmarkEnd w:id="229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aa927a" w:id="230"/>
          <w:p>
            <w:pPr>
              <w:spacing w:after="50" w:line="360" w:lineRule="auto" w:beforeLines="100"/>
              <w:ind w:left="0"/>
              <w:jc w:val="left"/>
            </w:pPr>
          </w:p>
          <w:bookmarkEnd w:id="23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201736" w:id="2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stdc2(1446)</w:t>
            </w:r>
          </w:p>
          <w:bookmarkEnd w:id="231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5d6508" w:id="2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?</w:t>
            </w:r>
          </w:p>
          <w:bookmarkEnd w:id="232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186cf9" w:id="2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29.79</w:t>
            </w:r>
          </w:p>
          <w:bookmarkEnd w:id="233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94e8f6" w:id="2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54.91</w:t>
            </w:r>
          </w:p>
          <w:bookmarkEnd w:id="234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9afab6" w:id="235"/>
          <w:p>
            <w:pPr>
              <w:spacing w:after="50" w:line="360" w:lineRule="auto" w:beforeLines="100"/>
              <w:ind w:left="0"/>
              <w:jc w:val="left"/>
            </w:pPr>
          </w:p>
          <w:bookmarkEnd w:id="235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9035ee" w:id="236"/>
          <w:p>
            <w:pPr>
              <w:spacing w:after="50" w:line="360" w:lineRule="auto" w:beforeLines="100"/>
              <w:ind w:left="0"/>
              <w:jc w:val="left"/>
            </w:pPr>
          </w:p>
          <w:bookmarkEnd w:id="236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ed67ed" w:id="2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ddrnet_23_sim</w:t>
            </w:r>
          </w:p>
          <w:bookmarkEnd w:id="237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da8c4f" w:id="2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?</w:t>
            </w:r>
          </w:p>
          <w:bookmarkEnd w:id="238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be9de7" w:id="2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64.14</w:t>
            </w:r>
          </w:p>
          <w:bookmarkEnd w:id="239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711f88" w:id="2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111.73</w:t>
            </w:r>
          </w:p>
          <w:bookmarkEnd w:id="240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22cc8e" w:id="241"/>
          <w:p>
            <w:pPr>
              <w:spacing w:after="50" w:line="360" w:lineRule="auto" w:beforeLines="100"/>
              <w:ind w:left="0"/>
              <w:jc w:val="left"/>
            </w:pPr>
          </w:p>
          <w:bookmarkEnd w:id="241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509678" w:id="242"/>
          <w:p>
            <w:pPr>
              <w:spacing w:after="50" w:line="360" w:lineRule="auto" w:beforeLines="100"/>
              <w:ind w:left="0"/>
              <w:jc w:val="left"/>
            </w:pPr>
          </w:p>
          <w:bookmarkEnd w:id="242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6f750c" w:id="2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ddrnet_23</w:t>
            </w:r>
          </w:p>
          <w:bookmarkEnd w:id="243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3ffcb9" w:id="2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?</w:t>
            </w:r>
          </w:p>
          <w:bookmarkEnd w:id="244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81eb2c" w:id="2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27.32</w:t>
            </w:r>
          </w:p>
          <w:bookmarkEnd w:id="245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fc948a" w:id="2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41.66</w:t>
            </w:r>
          </w:p>
          <w:bookmarkEnd w:id="246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1482fb" w:id="247"/>
          <w:p>
            <w:pPr>
              <w:spacing w:after="50" w:line="360" w:lineRule="auto" w:beforeLines="100"/>
              <w:ind w:left="0"/>
              <w:jc w:val="left"/>
            </w:pPr>
          </w:p>
          <w:bookmarkEnd w:id="247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199235" w:id="248"/>
          <w:p>
            <w:pPr>
              <w:spacing w:after="50" w:line="360" w:lineRule="auto" w:beforeLines="100"/>
              <w:ind w:left="0"/>
              <w:jc w:val="left"/>
            </w:pPr>
          </w:p>
          <w:bookmarkEnd w:id="248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4908e1" w:id="2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repseg_bisenet_medium</w:t>
            </w:r>
          </w:p>
          <w:bookmarkEnd w:id="249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296630" w:id="250"/>
          <w:p>
            <w:pPr>
              <w:spacing w:after="50" w:line="360" w:lineRule="auto" w:beforeLines="100"/>
              <w:ind w:left="0"/>
              <w:jc w:val="left"/>
            </w:pPr>
          </w:p>
          <w:bookmarkEnd w:id="250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9496b8" w:id="2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34.33</w:t>
            </w:r>
          </w:p>
          <w:bookmarkEnd w:id="251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23a5e8" w:id="2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53.16</w:t>
            </w:r>
          </w:p>
          <w:bookmarkEnd w:id="252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8f3540" w:id="253"/>
          <w:p>
            <w:pPr>
              <w:spacing w:after="50" w:line="360" w:lineRule="auto" w:beforeLines="100"/>
              <w:ind w:left="0"/>
              <w:jc w:val="left"/>
            </w:pPr>
          </w:p>
          <w:bookmarkEnd w:id="253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646335" w:id="254"/>
          <w:p>
            <w:pPr>
              <w:spacing w:after="50" w:line="360" w:lineRule="auto" w:beforeLines="100"/>
              <w:ind w:left="0"/>
              <w:jc w:val="left"/>
            </w:pPr>
          </w:p>
          <w:bookmarkEnd w:id="254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ff03c0" w:id="2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repseg_bisenet_small</w:t>
            </w:r>
          </w:p>
          <w:bookmarkEnd w:id="255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943bc0" w:id="256"/>
          <w:p>
            <w:pPr>
              <w:spacing w:after="50" w:line="360" w:lineRule="auto" w:beforeLines="100"/>
              <w:ind w:left="0"/>
              <w:jc w:val="left"/>
            </w:pPr>
          </w:p>
          <w:bookmarkEnd w:id="256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aae310" w:id="2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62.28</w:t>
            </w:r>
          </w:p>
          <w:bookmarkEnd w:id="257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784569" w:id="2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103.55</w:t>
            </w:r>
          </w:p>
          <w:bookmarkEnd w:id="258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026612" w:id="259"/>
          <w:p>
            <w:pPr>
              <w:spacing w:after="50" w:line="360" w:lineRule="auto" w:beforeLines="100"/>
              <w:ind w:left="0"/>
              <w:jc w:val="left"/>
            </w:pPr>
          </w:p>
          <w:bookmarkEnd w:id="259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f63377" w:id="260"/>
          <w:p>
            <w:pPr>
              <w:spacing w:after="50" w:line="360" w:lineRule="auto" w:beforeLines="100"/>
              <w:ind w:left="0"/>
              <w:jc w:val="left"/>
            </w:pPr>
          </w:p>
          <w:bookmarkEnd w:id="26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e25ecb" w:id="26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train: 1024*1024, test: 1024*2048, </w:t>
            </w:r>
          </w:p>
          <w:bookmarkEnd w:id="261"/>
          <w:bookmarkStart w:name="u82804937" w:id="2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w/ prerain, </w:t>
            </w:r>
          </w:p>
          <w:bookmarkEnd w:id="262"/>
          <w:bookmarkStart w:name="u735f87db" w:id="2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w/ ohemloss, </w:t>
            </w:r>
          </w:p>
          <w:bookmarkEnd w:id="263"/>
          <w:bookmarkStart w:name="u7e3ce6e5" w:id="2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w/o class_balance,</w:t>
            </w:r>
          </w:p>
          <w:bookmarkEnd w:id="264"/>
          <w:bookmarkStart w:name="u7c54829a" w:id="26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w/o warmup</w:t>
            </w:r>
          </w:p>
          <w:bookmarkEnd w:id="265"/>
          <w:bookmarkStart w:name="uc59442fb" w:id="26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iter: 160k</w:t>
            </w:r>
          </w:p>
          <w:bookmarkEnd w:id="266"/>
          <w:bookmarkStart w:name="u41c88536" w:id="26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bn: allsyncbn(eps=1e-5)</w:t>
            </w:r>
          </w:p>
          <w:bookmarkEnd w:id="267"/>
          <w:bookmarkStart w:name="u9d3993e8" w:id="26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for fair comparison</w:t>
            </w:r>
          </w:p>
          <w:bookmarkEnd w:id="268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3ac5f4" w:id="2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model</w:t>
            </w:r>
          </w:p>
          <w:bookmarkEnd w:id="269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fa2ea1" w:id="2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270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2c457d" w:id="2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pytorch</w:t>
            </w:r>
          </w:p>
          <w:bookmarkEnd w:id="271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f8e96a" w:id="2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tensorrt</w:t>
            </w:r>
          </w:p>
          <w:bookmarkEnd w:id="272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b5b88d" w:id="2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273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faee45" w:id="2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params</w:t>
            </w:r>
          </w:p>
          <w:bookmarkEnd w:id="274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dcee19" w:id="2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RepSeg_Small</w:t>
            </w:r>
          </w:p>
          <w:bookmarkEnd w:id="275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02ce5d" w:id="2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77.85</w:t>
            </w:r>
          </w:p>
          <w:bookmarkEnd w:id="276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b9aea1" w:id="2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25.69</w:t>
            </w:r>
          </w:p>
          <w:bookmarkEnd w:id="277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1b3343" w:id="2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41.03</w:t>
            </w:r>
          </w:p>
          <w:bookmarkEnd w:id="278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0004d9" w:id="279"/>
          <w:p>
            <w:pPr>
              <w:spacing w:after="50" w:line="360" w:lineRule="auto" w:beforeLines="100"/>
              <w:ind w:left="0"/>
              <w:jc w:val="left"/>
            </w:pPr>
          </w:p>
          <w:bookmarkEnd w:id="279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f3722e" w:id="280"/>
          <w:p>
            <w:pPr>
              <w:spacing w:after="50" w:line="360" w:lineRule="auto" w:beforeLines="100"/>
              <w:ind w:left="0"/>
              <w:jc w:val="left"/>
            </w:pPr>
          </w:p>
          <w:bookmarkEnd w:id="28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56fec5" w:id="2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bisenetv1(Res18) author</w:t>
            </w:r>
          </w:p>
          <w:bookmarkEnd w:id="281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0dd352" w:id="282"/>
          <w:p>
            <w:pPr>
              <w:spacing w:after="50" w:line="360" w:lineRule="auto" w:beforeLines="100"/>
              <w:ind w:left="0"/>
              <w:jc w:val="left"/>
            </w:pPr>
          </w:p>
          <w:bookmarkEnd w:id="282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214aa6" w:id="2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35.49</w:t>
            </w:r>
          </w:p>
          <w:bookmarkEnd w:id="283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52a683" w:id="2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55.49</w:t>
            </w:r>
          </w:p>
          <w:bookmarkEnd w:id="284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48a674" w:id="285"/>
          <w:p>
            <w:pPr>
              <w:spacing w:after="50" w:line="360" w:lineRule="auto" w:beforeLines="100"/>
              <w:ind w:left="0"/>
              <w:jc w:val="left"/>
            </w:pPr>
          </w:p>
          <w:bookmarkEnd w:id="285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4a254c" w:id="286"/>
          <w:p>
            <w:pPr>
              <w:spacing w:after="50" w:line="360" w:lineRule="auto" w:beforeLines="100"/>
              <w:ind w:left="0"/>
              <w:jc w:val="left"/>
            </w:pPr>
          </w:p>
          <w:bookmarkEnd w:id="286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d47ab0" w:id="2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stdc1(833)</w:t>
            </w:r>
          </w:p>
          <w:bookmarkEnd w:id="287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4e6606" w:id="288"/>
          <w:p>
            <w:pPr>
              <w:spacing w:after="50" w:line="360" w:lineRule="auto" w:beforeLines="100"/>
              <w:ind w:left="0"/>
              <w:jc w:val="left"/>
            </w:pPr>
          </w:p>
          <w:bookmarkEnd w:id="288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379a1a" w:id="2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37.37</w:t>
            </w:r>
          </w:p>
          <w:bookmarkEnd w:id="289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bc68ad" w:id="2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74.05</w:t>
            </w:r>
          </w:p>
          <w:bookmarkEnd w:id="290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5214b2" w:id="291"/>
          <w:p>
            <w:pPr>
              <w:spacing w:after="50" w:line="360" w:lineRule="auto" w:beforeLines="100"/>
              <w:ind w:left="0"/>
              <w:jc w:val="left"/>
            </w:pPr>
          </w:p>
          <w:bookmarkEnd w:id="291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9be70e" w:id="292"/>
          <w:p>
            <w:pPr>
              <w:spacing w:after="50" w:line="360" w:lineRule="auto" w:beforeLines="100"/>
              <w:ind w:left="0"/>
              <w:jc w:val="left"/>
            </w:pPr>
          </w:p>
          <w:bookmarkEnd w:id="292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12eaf1" w:id="2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stdc2(1446)</w:t>
            </w:r>
          </w:p>
          <w:bookmarkEnd w:id="293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07127c" w:id="294"/>
          <w:p>
            <w:pPr>
              <w:spacing w:after="50" w:line="360" w:lineRule="auto" w:beforeLines="100"/>
              <w:ind w:left="0"/>
              <w:jc w:val="left"/>
            </w:pPr>
          </w:p>
          <w:bookmarkEnd w:id="294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23396e" w:id="2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29.79</w:t>
            </w:r>
          </w:p>
          <w:bookmarkEnd w:id="295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381dfb" w:id="2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54.91</w:t>
            </w:r>
          </w:p>
          <w:bookmarkEnd w:id="296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e6b8da" w:id="297"/>
          <w:p>
            <w:pPr>
              <w:spacing w:after="50" w:line="360" w:lineRule="auto" w:beforeLines="100"/>
              <w:ind w:left="0"/>
              <w:jc w:val="left"/>
            </w:pPr>
          </w:p>
          <w:bookmarkEnd w:id="297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8f09cd" w:id="298"/>
          <w:p>
            <w:pPr>
              <w:spacing w:after="50" w:line="360" w:lineRule="auto" w:beforeLines="100"/>
              <w:ind w:left="0"/>
              <w:jc w:val="left"/>
            </w:pPr>
          </w:p>
          <w:bookmarkEnd w:id="298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ce54fb" w:id="2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ddrnet_23_sim</w:t>
            </w:r>
          </w:p>
          <w:bookmarkEnd w:id="299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c9ff5e" w:id="3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76.85</w:t>
            </w:r>
          </w:p>
          <w:bookmarkEnd w:id="300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4bd92d" w:id="3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64.14</w:t>
            </w:r>
          </w:p>
          <w:bookmarkEnd w:id="301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748b15" w:id="3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111.73</w:t>
            </w:r>
          </w:p>
          <w:bookmarkEnd w:id="302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ca477b" w:id="303"/>
          <w:p>
            <w:pPr>
              <w:spacing w:after="50" w:line="360" w:lineRule="auto" w:beforeLines="100"/>
              <w:ind w:left="0"/>
              <w:jc w:val="left"/>
            </w:pPr>
          </w:p>
          <w:bookmarkEnd w:id="303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04993b" w:id="304"/>
          <w:p>
            <w:pPr>
              <w:spacing w:after="50" w:line="360" w:lineRule="auto" w:beforeLines="100"/>
              <w:ind w:left="0"/>
              <w:jc w:val="left"/>
            </w:pPr>
          </w:p>
          <w:bookmarkEnd w:id="304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9f8dc5" w:id="3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ddrnet_23</w:t>
            </w:r>
          </w:p>
          <w:bookmarkEnd w:id="305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8f6154" w:id="306"/>
          <w:p>
            <w:pPr>
              <w:spacing w:after="50" w:line="360" w:lineRule="auto" w:beforeLines="100"/>
              <w:ind w:left="0"/>
              <w:jc w:val="left"/>
            </w:pPr>
          </w:p>
          <w:bookmarkEnd w:id="306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0f1d5a" w:id="3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27.32</w:t>
            </w:r>
          </w:p>
          <w:bookmarkEnd w:id="307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22292d" w:id="3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41.66</w:t>
            </w:r>
          </w:p>
          <w:bookmarkEnd w:id="308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75b22e" w:id="309"/>
          <w:p>
            <w:pPr>
              <w:spacing w:after="50" w:line="360" w:lineRule="auto" w:beforeLines="100"/>
              <w:ind w:left="0"/>
              <w:jc w:val="left"/>
            </w:pPr>
          </w:p>
          <w:bookmarkEnd w:id="309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8a89b7" w:id="310"/>
          <w:p>
            <w:pPr>
              <w:spacing w:after="50" w:line="360" w:lineRule="auto" w:beforeLines="100"/>
              <w:ind w:left="0"/>
              <w:jc w:val="left"/>
            </w:pPr>
          </w:p>
          <w:bookmarkEnd w:id="310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830c23" w:id="3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repseg_bisenet_medium</w:t>
            </w:r>
          </w:p>
          <w:bookmarkEnd w:id="311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1943a9" w:id="312"/>
          <w:p>
            <w:pPr>
              <w:spacing w:after="50" w:line="360" w:lineRule="auto" w:beforeLines="100"/>
              <w:ind w:left="0"/>
              <w:jc w:val="left"/>
            </w:pPr>
          </w:p>
          <w:bookmarkEnd w:id="312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7d4f12" w:id="3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34.33</w:t>
            </w:r>
          </w:p>
          <w:bookmarkEnd w:id="313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45dfc4" w:id="3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53.16</w:t>
            </w:r>
          </w:p>
          <w:bookmarkEnd w:id="314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ee9191" w:id="315"/>
          <w:p>
            <w:pPr>
              <w:spacing w:after="50" w:line="360" w:lineRule="auto" w:beforeLines="100"/>
              <w:ind w:left="0"/>
              <w:jc w:val="left"/>
            </w:pPr>
          </w:p>
          <w:bookmarkEnd w:id="315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246b00" w:id="316"/>
          <w:p>
            <w:pPr>
              <w:spacing w:after="50" w:line="360" w:lineRule="auto" w:beforeLines="100"/>
              <w:ind w:left="0"/>
              <w:jc w:val="left"/>
            </w:pPr>
          </w:p>
          <w:bookmarkEnd w:id="316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6e3cad" w:id="3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repseg_bisenet_small</w:t>
            </w:r>
          </w:p>
          <w:bookmarkEnd w:id="317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328fd3" w:id="318"/>
          <w:p>
            <w:pPr>
              <w:spacing w:after="50" w:line="360" w:lineRule="auto" w:beforeLines="100"/>
              <w:ind w:left="0"/>
              <w:jc w:val="left"/>
            </w:pPr>
          </w:p>
          <w:bookmarkEnd w:id="318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e4b871" w:id="3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62.28</w:t>
            </w:r>
          </w:p>
          <w:bookmarkEnd w:id="319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7be0a8" w:id="3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103.55</w:t>
            </w:r>
          </w:p>
          <w:bookmarkEnd w:id="320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b125ce" w:id="321"/>
          <w:p>
            <w:pPr>
              <w:spacing w:after="50" w:line="360" w:lineRule="auto" w:beforeLines="100"/>
              <w:ind w:left="0"/>
              <w:jc w:val="left"/>
            </w:pPr>
          </w:p>
          <w:bookmarkEnd w:id="321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901a23" w:id="322"/>
          <w:p>
            <w:pPr>
              <w:spacing w:after="50" w:line="360" w:lineRule="auto" w:beforeLines="100"/>
              <w:ind w:left="0"/>
              <w:jc w:val="left"/>
            </w:pPr>
          </w:p>
          <w:bookmarkEnd w:id="322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de9e62" w:id="3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repseg_ddrnet_23_sim</w:t>
            </w:r>
          </w:p>
          <w:bookmarkEnd w:id="323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671fe3" w:id="3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train: 1024*1024, test: 1024*2048, </w:t>
            </w:r>
          </w:p>
          <w:bookmarkEnd w:id="324"/>
          <w:bookmarkStart w:name="u3509ac02" w:id="3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w/ prerain, </w:t>
            </w:r>
          </w:p>
          <w:bookmarkEnd w:id="325"/>
          <w:bookmarkStart w:name="uad34f540" w:id="3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 ohemloss, 0.9, 1/8</w:t>
            </w:r>
          </w:p>
          <w:bookmarkEnd w:id="326"/>
          <w:bookmarkStart w:name="ud207b7e5" w:id="3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 class_balance,</w:t>
            </w:r>
          </w:p>
          <w:bookmarkEnd w:id="327"/>
          <w:bookmarkStart w:name="ucb5c6f77" w:id="3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w/ warmup,lr0</w:t>
            </w:r>
          </w:p>
          <w:bookmarkEnd w:id="328"/>
          <w:bookmarkStart w:name="ue372c941" w:id="3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iter: 160k</w:t>
            </w:r>
          </w:p>
          <w:bookmarkEnd w:id="329"/>
          <w:bookmarkStart w:name="uf04259a0" w:id="3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bn: allsyncbn(eps=1e-5)</w:t>
            </w:r>
          </w:p>
          <w:bookmarkEnd w:id="330"/>
          <w:bookmarkStart w:name="ue2af4d92" w:id="3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for fair comparison</w:t>
            </w:r>
          </w:p>
          <w:bookmarkEnd w:id="331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1d0c61" w:id="3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RepSeg_Small（单边）</w:t>
            </w:r>
          </w:p>
          <w:bookmarkEnd w:id="332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c38d82" w:id="3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79.30?</w:t>
            </w:r>
          </w:p>
          <w:bookmarkEnd w:id="333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2aa314" w:id="3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25.69</w:t>
            </w:r>
          </w:p>
          <w:bookmarkEnd w:id="334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ff6aa2" w:id="3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41.03</w:t>
            </w:r>
          </w:p>
          <w:bookmarkEnd w:id="335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529a17" w:id="336"/>
          <w:p>
            <w:pPr>
              <w:spacing w:after="50" w:line="360" w:lineRule="auto" w:beforeLines="100"/>
              <w:ind w:left="0"/>
              <w:jc w:val="left"/>
            </w:pPr>
          </w:p>
          <w:bookmarkEnd w:id="336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9e763c" w:id="337"/>
          <w:p>
            <w:pPr>
              <w:spacing w:after="50" w:line="360" w:lineRule="auto" w:beforeLines="100"/>
              <w:ind w:left="0"/>
              <w:jc w:val="left"/>
            </w:pPr>
          </w:p>
          <w:bookmarkEnd w:id="337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1073a9" w:id="3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ddrnet_23_sim（双边）</w:t>
            </w:r>
          </w:p>
          <w:bookmarkEnd w:id="338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1b1167" w:id="3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77.93</w:t>
            </w:r>
          </w:p>
          <w:bookmarkEnd w:id="339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6ec60e" w:id="3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64.14</w:t>
            </w:r>
          </w:p>
          <w:bookmarkEnd w:id="340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925f94" w:id="3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111.73</w:t>
            </w:r>
          </w:p>
          <w:bookmarkEnd w:id="341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6a2de9" w:id="342"/>
          <w:p>
            <w:pPr>
              <w:spacing w:after="50" w:line="360" w:lineRule="auto" w:beforeLines="100"/>
              <w:ind w:left="0"/>
              <w:jc w:val="left"/>
            </w:pPr>
          </w:p>
          <w:bookmarkEnd w:id="342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1bdfb0" w:id="343"/>
          <w:p>
            <w:pPr>
              <w:spacing w:after="50" w:line="360" w:lineRule="auto" w:beforeLines="100"/>
              <w:ind w:left="0"/>
              <w:jc w:val="left"/>
            </w:pPr>
          </w:p>
          <w:bookmarkEnd w:id="343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7e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082796" w:id="3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repseg_ddrnet_23_sim（双边）</w:t>
            </w:r>
          </w:p>
          <w:bookmarkEnd w:id="344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7e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1ac035" w:id="3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79.01?</w:t>
            </w:r>
          </w:p>
          <w:bookmarkEnd w:id="345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7e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8dee9c" w:id="3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64.14</w:t>
            </w:r>
          </w:p>
          <w:bookmarkEnd w:id="346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7eb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d133b6" w:id="3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111.73</w:t>
            </w:r>
          </w:p>
          <w:bookmarkEnd w:id="347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ab1a55" w:id="348"/>
          <w:p>
            <w:pPr>
              <w:spacing w:after="50" w:line="360" w:lineRule="auto" w:beforeLines="100"/>
              <w:ind w:left="0"/>
              <w:jc w:val="left"/>
            </w:pPr>
          </w:p>
          <w:bookmarkEnd w:id="348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8eabe4" w:id="349"/>
          <w:p>
            <w:pPr>
              <w:spacing w:after="50" w:line="360" w:lineRule="auto" w:beforeLines="100"/>
              <w:ind w:left="0"/>
              <w:jc w:val="left"/>
            </w:pPr>
          </w:p>
          <w:bookmarkEnd w:id="349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807b26" w:id="3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ddrnet_23（双边）</w:t>
            </w:r>
          </w:p>
          <w:bookmarkEnd w:id="350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edeff5" w:id="3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79.11</w:t>
            </w:r>
          </w:p>
          <w:bookmarkEnd w:id="351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822c0e" w:id="3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27.32</w:t>
            </w:r>
          </w:p>
          <w:bookmarkEnd w:id="352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d72c01" w:id="3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41.66</w:t>
            </w:r>
          </w:p>
          <w:bookmarkEnd w:id="353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e76442" w:id="354"/>
          <w:p>
            <w:pPr>
              <w:spacing w:after="50" w:line="360" w:lineRule="auto" w:beforeLines="100"/>
              <w:ind w:left="0"/>
              <w:jc w:val="left"/>
            </w:pPr>
          </w:p>
          <w:bookmarkEnd w:id="354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349dd5" w:id="355"/>
          <w:p>
            <w:pPr>
              <w:spacing w:after="50" w:line="360" w:lineRule="auto" w:beforeLines="100"/>
              <w:ind w:left="0"/>
              <w:jc w:val="left"/>
            </w:pPr>
          </w:p>
          <w:bookmarkEnd w:id="355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40" w:hRule="atLeast"/>
        </w:trPr>
        <w:tc>
          <w:tcPr>
            <w:tcW w:w="39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7f938e" w:id="3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repseg_ddrnet_23（双边）</w:t>
            </w:r>
          </w:p>
          <w:bookmarkEnd w:id="356"/>
        </w:tc>
        <w:tc>
          <w:tcPr>
            <w:tcW w:w="10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fe96b2" w:id="3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80.58?</w:t>
            </w:r>
          </w:p>
          <w:bookmarkEnd w:id="357"/>
        </w:tc>
        <w:tc>
          <w:tcPr>
            <w:tcW w:w="1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649ed7" w:id="3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27.32</w:t>
            </w:r>
          </w:p>
          <w:bookmarkEnd w:id="358"/>
        </w:tc>
        <w:tc>
          <w:tcPr>
            <w:tcW w:w="1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5f0fe1" w:id="3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41.66</w:t>
            </w:r>
          </w:p>
          <w:bookmarkEnd w:id="359"/>
        </w:tc>
        <w:tc>
          <w:tcPr>
            <w:tcW w:w="11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29f47a" w:id="360"/>
          <w:p>
            <w:pPr>
              <w:spacing w:after="50" w:line="360" w:lineRule="auto" w:beforeLines="100"/>
              <w:ind w:left="0"/>
              <w:jc w:val="left"/>
            </w:pPr>
          </w:p>
          <w:bookmarkEnd w:id="360"/>
        </w:tc>
        <w:tc>
          <w:tcPr>
            <w:tcW w:w="11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dbe506" w:id="361"/>
          <w:p>
            <w:pPr>
              <w:spacing w:after="50" w:line="360" w:lineRule="auto" w:beforeLines="100"/>
              <w:ind w:left="0"/>
              <w:jc w:val="left"/>
            </w:pPr>
          </w:p>
          <w:bookmarkEnd w:id="361"/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CoinCheung/BiSeNet/issues/158" TargetMode="External" Type="http://schemas.openxmlformats.org/officeDocument/2006/relationships/hyperlink"/><Relationship Id="rId5" Target="https://github.com/MichaelFan01/STDC-Seg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