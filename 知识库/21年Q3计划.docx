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21年Q3计划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uPZUB" w:id="0"/>
      <w:r>
        <w:rPr>
          <w:rFonts w:ascii="宋体" w:hAnsi="Times New Roman" w:eastAsia="宋体"/>
        </w:rPr>
        <w:t>1.团队总结：</w:t>
      </w:r>
    </w:p>
    <w:bookmarkEnd w:id="0"/>
    <w:bookmarkStart w:name="DQQgc" w:id="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1.1 上半年度工作总结：</w:t>
      </w:r>
    </w:p>
    <w:bookmarkEnd w:id="1"/>
    <w:bookmarkStart w:name="uac8c1512" w:id="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完成TEVS2.0路面部分算法的开发工作，包括8155模型开发部署，路面标识提取，LDW功能开发，可变道功能开发，窄路助手功能开发。马金凤/聂忠梁/腊磊</w:t>
      </w:r>
    </w:p>
    <w:bookmarkEnd w:id="2"/>
    <w:bookmarkStart w:name="u39091373" w:id="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完成APA FreeSpace分割模型的数据建设，模型开发部署及应用支持。徐前</w:t>
      </w:r>
    </w:p>
    <w:bookmarkEnd w:id="3"/>
    <w:bookmarkStart w:name="u6139d24e" w:id="4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验证了模型蒸馏中的ifvd/skd/gan/cwd 4个loss，在cityscapes数据集上使用ifvd+skd的组合loss，用resnet101+pspnet指导resnet101+pspnet18学习可涨5%。还未在业务上用起来。马小莉</w:t>
      </w:r>
    </w:p>
    <w:bookmarkEnd w:id="4"/>
    <w:bookmarkStart w:name="u0a6b9695" w:id="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基于结构重参数化方法重新设计分割模型，目前RepSeg可以达到实时语义分割的Sota水平，在bmDVR数据集上，RepSeg22G比ERFNet6G速度提升50%，精度提升0.7%。还未在业务上用起来。腊磊</w:t>
      </w:r>
    </w:p>
    <w:bookmarkEnd w:id="5"/>
    <w:bookmarkStart w:name="lcUyf" w:id="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1.2 Q3团队工作计划</w:t>
      </w:r>
    </w:p>
    <w:bookmarkEnd w:id="6"/>
    <w:bookmarkStart w:name="twULl" w:id="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Q3团队目标</w:t>
      </w:r>
    </w:p>
    <w:bookmarkEnd w:id="7"/>
    <w:bookmarkStart w:name="u9f52cc8b" w:id="8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AS32/AS28 TEVS2.0路面分割算法开发维护，包括但不限于测试，优化及联调支持，满足应用需求。</w:t>
      </w:r>
    </w:p>
    <w:bookmarkEnd w:id="8"/>
    <w:bookmarkStart w:name="u30e58675" w:id="9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APA/AVP分割算法开发测试，满足应用需求。</w:t>
      </w:r>
    </w:p>
    <w:bookmarkEnd w:id="9"/>
    <w:bookmarkStart w:name="u5b28e535" w:id="10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9/17 云栖大会，AVP演示</w:t>
      </w:r>
    </w:p>
    <w:bookmarkEnd w:id="10"/>
    <w:bookmarkStart w:name="ucca16126" w:id="11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12/30，量产</w:t>
      </w:r>
    </w:p>
    <w:bookmarkEnd w:id="11"/>
    <w:bookmarkStart w:name="u0f25b971" w:id="12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CloudCar路面分割算法开发测试，满足应用需求。</w:t>
      </w:r>
    </w:p>
    <w:bookmarkEnd w:id="12"/>
    <w:bookmarkStart w:name="u1d3e64d4" w:id="13"/>
    <w:p>
      <w:pPr>
        <w:numPr>
          <w:ilvl w:val="1"/>
          <w:numId w:val="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ACC </w:t>
      </w:r>
    </w:p>
    <w:bookmarkEnd w:id="13"/>
    <w:bookmarkStart w:name="ub465359c" w:id="14"/>
    <w:p>
      <w:pPr>
        <w:numPr>
          <w:ilvl w:val="1"/>
          <w:numId w:val="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语义建图</w:t>
      </w:r>
    </w:p>
    <w:bookmarkEnd w:id="14"/>
    <w:bookmarkStart w:name="ZP1Ny" w:id="1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基础能力</w:t>
      </w:r>
    </w:p>
    <w:bookmarkEnd w:id="15"/>
    <w:bookmarkStart w:name="u94441b4e" w:id="16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模型优化</w:t>
      </w:r>
    </w:p>
    <w:bookmarkEnd w:id="16"/>
    <w:bookmarkStart w:name="u5a5650ae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目标，产品化模型：</w:t>
      </w:r>
    </w:p>
    <w:bookmarkEnd w:id="17"/>
    <w:bookmarkStart w:name="u25bc8510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f5222d"/>
          <w:sz w:val="22"/>
        </w:rPr>
        <w:t>1）cityscape数据集，1080Ti在100fps+时，mIoU大于80%。</w:t>
      </w:r>
    </w:p>
    <w:bookmarkEnd w:id="18"/>
    <w:bookmarkStart w:name="u8ede382b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f5222d"/>
          <w:sz w:val="22"/>
        </w:rPr>
        <w:t>2）bmDVR数据集，8155 CDSP 30fps+时，mIoU大于80%。</w:t>
      </w:r>
    </w:p>
    <w:bookmarkEnd w:id="19"/>
    <w:bookmarkStart w:name="u3d9d4cb1" w:id="20"/>
    <w:p>
      <w:pPr>
        <w:numPr>
          <w:ilvl w:val="1"/>
          <w:numId w:val="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网络结构手工设计（分割基础模型开发）。@洪鹏</w:t>
      </w:r>
    </w:p>
    <w:bookmarkEnd w:id="20"/>
    <w:bookmarkStart w:name="u192cd750" w:id="21"/>
    <w:p>
      <w:pPr>
        <w:numPr>
          <w:ilvl w:val="2"/>
          <w:numId w:val="9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repseg继续迭代优化@腊磊</w:t>
      </w:r>
    </w:p>
    <w:bookmarkEnd w:id="21"/>
    <w:bookmarkStart w:name="ue76a005d" w:id="22"/>
    <w:p>
      <w:pPr>
        <w:numPr>
          <w:ilvl w:val="2"/>
          <w:numId w:val="9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其它</w:t>
      </w:r>
    </w:p>
    <w:bookmarkEnd w:id="22"/>
    <w:bookmarkStart w:name="u564bdab7" w:id="23"/>
    <w:p>
      <w:pPr>
        <w:numPr>
          <w:ilvl w:val="1"/>
          <w:numId w:val="10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模型压缩。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优先级后移。</w:t>
      </w:r>
    </w:p>
    <w:bookmarkEnd w:id="23"/>
    <w:bookmarkStart w:name="u2aa7fbb3" w:id="24"/>
    <w:p>
      <w:pPr>
        <w:numPr>
          <w:ilvl w:val="2"/>
          <w:numId w:val="11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蒸馏。（计划先得到目前在cityscape最高点数的单模型）？</w:t>
      </w:r>
    </w:p>
    <w:bookmarkEnd w:id="24"/>
    <w:bookmarkStart w:name="ucb1e1849" w:id="25"/>
    <w:p>
      <w:pPr>
        <w:numPr>
          <w:ilvl w:val="2"/>
          <w:numId w:val="11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裁剪，裁剪后蒸馏？</w:t>
      </w:r>
    </w:p>
    <w:bookmarkEnd w:id="25"/>
    <w:bookmarkStart w:name="ub88b10e5" w:id="26"/>
    <w:p>
      <w:pPr>
        <w:numPr>
          <w:ilvl w:val="2"/>
          <w:numId w:val="12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NAS探索？</w:t>
      </w:r>
    </w:p>
    <w:bookmarkEnd w:id="26"/>
    <w:bookmarkStart w:name="u28db5c89" w:id="27"/>
    <w:p>
      <w:pPr>
        <w:numPr>
          <w:ilvl w:val="1"/>
          <w:numId w:val="1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分割loss研究。优先级后移。</w:t>
      </w:r>
    </w:p>
    <w:bookmarkEnd w:id="27"/>
    <w:bookmarkStart w:name="u05c6506e" w:id="28"/>
    <w:p>
      <w:pPr>
        <w:numPr>
          <w:ilvl w:val="1"/>
          <w:numId w:val="1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/>
          <w:i w:val="false"/>
          <w:color w:val="f5222d"/>
          <w:sz w:val="22"/>
        </w:rPr>
        <w:t>半监督及主动学习。@徐前</w:t>
      </w:r>
    </w:p>
    <w:bookmarkEnd w:id="28"/>
    <w:bookmarkStart w:name="ube8d4cb6" w:id="29"/>
    <w:p>
      <w:pPr>
        <w:numPr>
          <w:ilvl w:val="0"/>
          <w:numId w:val="1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车道线检测（多任务，检测和分割结果融合）。@腊磊</w:t>
      </w:r>
    </w:p>
    <w:bookmarkEnd w:id="29"/>
    <w:bookmarkStart w:name="udd3b1f32" w:id="30"/>
    <w:p>
      <w:pPr>
        <w:numPr>
          <w:ilvl w:val="1"/>
          <w:numId w:val="1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方案成熟后移交给{金凤}开发优化。</w:t>
      </w:r>
    </w:p>
    <w:bookmarkEnd w:id="30"/>
    <w:bookmarkStart w:name="u17fb4b88" w:id="31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深度估计。@刘青，优先级后移。</w:t>
      </w:r>
    </w:p>
    <w:bookmarkEnd w:id="31"/>
    <w:bookmarkStart w:name="WvFMH" w:id="3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CloudCar(AR_MR)</w:t>
      </w:r>
    </w:p>
    <w:bookmarkEnd w:id="32"/>
    <w:bookmarkStart w:name="uf9cb5b9a" w:id="33"/>
    <w:p>
      <w:pPr>
        <w:numPr>
          <w:ilvl w:val="0"/>
          <w:numId w:val="1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CloudCar多camera分割方案代码架构设计与开发。@马金凤，@聂忠梁 根据需要参与。</w:t>
      </w:r>
    </w:p>
    <w:bookmarkEnd w:id="33"/>
    <w:bookmarkStart w:name="u4e452b09" w:id="34"/>
    <w:p>
      <w:pPr>
        <w:numPr>
          <w:ilvl w:val="1"/>
          <w:numId w:val="1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以FSD/HDMap，TEVS2.0的接口升级改造。</w:t>
      </w:r>
    </w:p>
    <w:bookmarkEnd w:id="34"/>
    <w:bookmarkStart w:name="uffaa6da3" w:id="35"/>
    <w:p>
      <w:pPr>
        <w:numPr>
          <w:ilvl w:val="1"/>
          <w:numId w:val="1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多camera分割方案设计开发。</w:t>
      </w:r>
    </w:p>
    <w:bookmarkEnd w:id="35"/>
    <w:bookmarkStart w:name="ue55fec0b" w:id="36"/>
    <w:p>
      <w:pPr>
        <w:numPr>
          <w:ilvl w:val="1"/>
          <w:numId w:val="1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分割结果到3D投影。</w:t>
      </w:r>
    </w:p>
    <w:bookmarkEnd w:id="36"/>
    <w:bookmarkStart w:name="uba932de6" w:id="37"/>
    <w:p>
      <w:pPr>
        <w:numPr>
          <w:ilvl w:val="0"/>
          <w:numId w:val="2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数据集建设。@洪鹏。其他人所有人均需参与数据校验。Q3计划增加到3万。</w:t>
      </w:r>
    </w:p>
    <w:bookmarkEnd w:id="37"/>
    <w:bookmarkStart w:name="u1942fbfe" w:id="38"/>
    <w:p>
      <w:pPr>
        <w:numPr>
          <w:ilvl w:val="1"/>
          <w:numId w:val="2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f5222d"/>
          <w:sz w:val="22"/>
        </w:rPr>
        <w:t>1.5万张提供标注。ADS。</w:t>
      </w:r>
    </w:p>
    <w:bookmarkEnd w:id="38"/>
    <w:bookmarkStart w:name="u2f7b3b9e" w:id="39"/>
    <w:p>
      <w:pPr>
        <w:numPr>
          <w:ilvl w:val="1"/>
          <w:numId w:val="2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f5222d"/>
          <w:sz w:val="22"/>
        </w:rPr>
        <w:t>第1批+第2批1万数据提供海天修订。 ADS?</w:t>
      </w:r>
    </w:p>
    <w:bookmarkEnd w:id="39"/>
    <w:bookmarkStart w:name="u669ea2f7" w:id="40"/>
    <w:p>
      <w:pPr>
        <w:numPr>
          <w:ilvl w:val="1"/>
          <w:numId w:val="2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5K，@TEVS2.0单元测试分析结果针对性挑选补充。</w:t>
      </w:r>
    </w:p>
    <w:bookmarkEnd w:id="40"/>
    <w:bookmarkStart w:name="u06b81c36" w:id="41"/>
    <w:p>
      <w:pPr>
        <w:numPr>
          <w:ilvl w:val="0"/>
          <w:numId w:val="2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TEVS2.0所有模块的P/R分析，解BUG优化。@聂忠梁 @张松 @马金凤</w:t>
      </w:r>
    </w:p>
    <w:bookmarkEnd w:id="41"/>
    <w:bookmarkStart w:name="u81d55672" w:id="42"/>
    <w:p>
      <w:pPr>
        <w:numPr>
          <w:ilvl w:val="1"/>
          <w:numId w:val="2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理清现在的问题，明确优化思路及开发计划，推动优化计划的执行。@马金凤</w:t>
      </w:r>
    </w:p>
    <w:bookmarkEnd w:id="42"/>
    <w:bookmarkStart w:name="u4a8adc04" w:id="43"/>
    <w:p>
      <w:pPr>
        <w:numPr>
          <w:ilvl w:val="2"/>
          <w:numId w:val="25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pipeline，@聂忠梁</w:t>
      </w:r>
    </w:p>
    <w:bookmarkEnd w:id="43"/>
    <w:bookmarkStart w:name="uc97865c3" w:id="44"/>
    <w:p>
      <w:pPr>
        <w:numPr>
          <w:ilvl w:val="2"/>
          <w:numId w:val="25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路面标识，车道线/路沿/导流区。@马金凤。斑马线/箭头/停止线 @聂忠梁</w:t>
      </w:r>
    </w:p>
    <w:bookmarkEnd w:id="44"/>
    <w:bookmarkStart w:name="ue0a873d5" w:id="45"/>
    <w:p>
      <w:pPr>
        <w:numPr>
          <w:ilvl w:val="3"/>
          <w:numId w:val="26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P/R问题分析之后制定下一步系统性的优化计划。</w:t>
      </w:r>
    </w:p>
    <w:bookmarkEnd w:id="45"/>
    <w:bookmarkStart w:name="ua11f2047" w:id="46"/>
    <w:p>
      <w:pPr>
        <w:numPr>
          <w:ilvl w:val="2"/>
          <w:numId w:val="27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LDW/可变道/窄道。（@张松）</w:t>
      </w:r>
    </w:p>
    <w:bookmarkEnd w:id="46"/>
    <w:bookmarkStart w:name="ucf1627c9" w:id="47"/>
    <w:p>
      <w:pPr>
        <w:numPr>
          <w:ilvl w:val="3"/>
          <w:numId w:val="28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P/R问题分析之后制定下一步系统性的优化计划。</w:t>
      </w:r>
    </w:p>
    <w:bookmarkEnd w:id="47"/>
    <w:bookmarkStart w:name="u80c77b1b" w:id="48"/>
    <w:p>
      <w:pPr>
        <w:numPr>
          <w:ilvl w:val="2"/>
          <w:numId w:val="29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新增功能开发，比如靠近路沿提醒，解bug。@张松</w:t>
      </w:r>
    </w:p>
    <w:bookmarkEnd w:id="48"/>
    <w:bookmarkStart w:name="u27358366" w:id="49"/>
    <w:p>
      <w:pPr>
        <w:numPr>
          <w:ilvl w:val="0"/>
          <w:numId w:val="3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DETS基础路网生成。@马金凤</w:t>
      </w:r>
    </w:p>
    <w:bookmarkEnd w:id="49"/>
    <w:bookmarkStart w:name="jptBO" w:id="5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APA/AVP</w:t>
      </w:r>
    </w:p>
    <w:bookmarkEnd w:id="50"/>
    <w:bookmarkStart w:name="ucc833efb" w:id="51"/>
    <w:p>
      <w:pPr>
        <w:numPr>
          <w:ilvl w:val="0"/>
          <w:numId w:val="3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APA/AVP分割数据集建设，模型开发及应用支持。@徐前</w:t>
      </w:r>
    </w:p>
    <w:bookmarkEnd w:id="51"/>
    <w:bookmarkStart w:name="u270ecee9" w:id="52"/>
    <w:bookmarkEnd w:id="52"/>
    <w:bookmarkStart w:name="u7229f193" w:id="53"/>
    <w:bookmarkEnd w:id="53"/>
    <w:bookmarkStart w:name="PDGHV" w:id="5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1.2.1 按任务化分</w:t>
      </w:r>
    </w:p>
    <w:bookmarkEnd w:id="54"/>
    <w:bookmarkStart w:name="u802a3855" w:id="55"/>
    <w:p>
      <w:pPr>
        <w:numPr>
          <w:ilvl w:val="0"/>
          <w:numId w:val="3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tevs2.0路面分割算法开发维护：@马金凤</w:t>
      </w:r>
    </w:p>
    <w:bookmarkEnd w:id="55"/>
    <w:bookmarkStart w:name="u8bd9c05c" w:id="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马小莉：</w:t>
      </w:r>
    </w:p>
    <w:bookmarkEnd w:id="56"/>
    <w:bookmarkStart w:name="u3f4ff193" w:id="57"/>
    <w:p>
      <w:pPr>
        <w:numPr>
          <w:ilvl w:val="1"/>
          <w:numId w:val="3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接手代码。6/30</w:t>
      </w:r>
    </w:p>
    <w:bookmarkEnd w:id="57"/>
    <w:bookmarkStart w:name="ua108643d" w:id="58"/>
    <w:p>
      <w:pPr>
        <w:numPr>
          <w:ilvl w:val="1"/>
          <w:numId w:val="3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以解路边沿不稳定为目标熟悉road相关功能。6/30~7/30</w:t>
      </w:r>
    </w:p>
    <w:bookmarkEnd w:id="58"/>
    <w:bookmarkStart w:name="ua16cc3f1" w:id="59"/>
    <w:p>
      <w:pPr>
        <w:numPr>
          <w:ilvl w:val="1"/>
          <w:numId w:val="3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协助解决线(Lane Marker)相关的BUG为主，包括但不限于LDW等。7/10~8/30</w:t>
      </w:r>
    </w:p>
    <w:bookmarkEnd w:id="59"/>
    <w:bookmarkStart w:name="u2b07d245" w:id="60"/>
    <w:p>
      <w:pPr>
        <w:numPr>
          <w:ilvl w:val="1"/>
          <w:numId w:val="3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BUG视频标注、更新扩增测试集。6/29~8/30</w:t>
      </w:r>
    </w:p>
    <w:bookmarkEnd w:id="60"/>
    <w:bookmarkStart w:name="u4be381ac" w:id="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忠梁：</w:t>
      </w:r>
    </w:p>
    <w:bookmarkEnd w:id="61"/>
    <w:bookmarkStart w:name="u7e97042a" w:id="62"/>
    <w:p>
      <w:pPr>
        <w:numPr>
          <w:ilvl w:val="1"/>
          <w:numId w:val="3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完成窄路助手/LDW单元测试/可变道单元测试。6/21~6/28</w:t>
      </w:r>
    </w:p>
    <w:bookmarkEnd w:id="62"/>
    <w:bookmarkStart w:name="u0cb717cb" w:id="63"/>
    <w:p>
      <w:pPr>
        <w:numPr>
          <w:ilvl w:val="1"/>
          <w:numId w:val="3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窄路助手状态不稳定及最小可行驶区间计算优化。6/29~7/10</w:t>
      </w:r>
    </w:p>
    <w:bookmarkEnd w:id="63"/>
    <w:bookmarkStart w:name="udf7504e8" w:id="64"/>
    <w:p>
      <w:pPr>
        <w:numPr>
          <w:ilvl w:val="1"/>
          <w:numId w:val="3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解决路面marker/窄路助手/可变道等相关的BUG。6/29~8/30</w:t>
      </w:r>
    </w:p>
    <w:bookmarkEnd w:id="64"/>
    <w:bookmarkStart w:name="u3946ac1e" w:id="65"/>
    <w:p>
      <w:pPr>
        <w:numPr>
          <w:ilvl w:val="1"/>
          <w:numId w:val="3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BUG视频标注、更新扩增测试集。6/29~8/30</w:t>
      </w:r>
    </w:p>
    <w:bookmarkEnd w:id="65"/>
    <w:bookmarkStart w:name="u55aa7611" w:id="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金凤：</w:t>
      </w:r>
    </w:p>
    <w:bookmarkEnd w:id="66"/>
    <w:bookmarkStart w:name="ud887d0e1" w:id="67"/>
    <w:p>
      <w:pPr>
        <w:numPr>
          <w:ilvl w:val="1"/>
          <w:numId w:val="3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完成路面标识提取模块单元测试。6/29</w:t>
      </w:r>
    </w:p>
    <w:bookmarkEnd w:id="67"/>
    <w:bookmarkStart w:name="uef59483b" w:id="68"/>
    <w:p>
      <w:pPr>
        <w:numPr>
          <w:ilvl w:val="1"/>
          <w:numId w:val="3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协助小莉和忠梁解相关BUG，6/30~8/30</w:t>
      </w:r>
    </w:p>
    <w:bookmarkEnd w:id="68"/>
    <w:bookmarkStart w:name="ub9e6e94c" w:id="69"/>
    <w:p>
      <w:pPr>
        <w:numPr>
          <w:ilvl w:val="1"/>
          <w:numId w:val="3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f5222d"/>
          <w:sz w:val="22"/>
        </w:rPr>
        <w:t>虚线&amp;实线&amp;虚实线判断。6/30~7/2。</w:t>
      </w:r>
    </w:p>
    <w:bookmarkEnd w:id="69"/>
    <w:bookmarkStart w:name="u510f27b5" w:id="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洪鹏：</w:t>
      </w:r>
    </w:p>
    <w:bookmarkEnd w:id="70"/>
    <w:bookmarkStart w:name="u040c1ac5" w:id="71"/>
    <w:p>
      <w:pPr>
        <w:numPr>
          <w:ilvl w:val="1"/>
          <w:numId w:val="3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分割模型底层engine切换为8155 cdsp/hta后的单元测试。6/30</w:t>
      </w:r>
    </w:p>
    <w:bookmarkEnd w:id="71"/>
    <w:bookmarkStart w:name="u9c085bdc" w:id="72"/>
    <w:p>
      <w:pPr>
        <w:numPr>
          <w:ilvl w:val="1"/>
          <w:numId w:val="3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协助金凤做路面maker相关的单元测试与xml相关的问题。6/30</w:t>
      </w:r>
    </w:p>
    <w:bookmarkEnd w:id="72"/>
    <w:bookmarkStart w:name="u91913a7f" w:id="73"/>
    <w:p>
      <w:pPr>
        <w:numPr>
          <w:ilvl w:val="1"/>
          <w:numId w:val="40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与模型相关的配置文件的位置调整。6/30</w:t>
      </w:r>
    </w:p>
    <w:bookmarkEnd w:id="73"/>
    <w:bookmarkStart w:name="u5f9199c9" w:id="74"/>
    <w:p>
      <w:pPr>
        <w:numPr>
          <w:ilvl w:val="0"/>
          <w:numId w:val="4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CloundCar(高速自动驾驶)路面分割算法：@腊磊</w:t>
      </w:r>
    </w:p>
    <w:bookmarkEnd w:id="74"/>
    <w:bookmarkStart w:name="u678cb686" w:id="75"/>
    <w:p>
      <w:pPr>
        <w:numPr>
          <w:ilvl w:val="0"/>
          <w:numId w:val="4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需求理解与对齐，计划制定调整，问题解决，资源协调等。@腊磊</w:t>
      </w:r>
    </w:p>
    <w:bookmarkEnd w:id="75"/>
    <w:bookmarkStart w:name="u3e18e98b" w:id="76"/>
    <w:p>
      <w:pPr>
        <w:numPr>
          <w:ilvl w:val="0"/>
          <w:numId w:val="4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自动驾驶路面分割行业调研。包括但不限于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Apolo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、Tesla等。@腊磊</w:t>
      </w:r>
    </w:p>
    <w:bookmarkEnd w:id="76"/>
    <w:bookmarkStart w:name="uc30fb9aa" w:id="77"/>
    <w:p>
      <w:pPr>
        <w:numPr>
          <w:ilvl w:val="0"/>
          <w:numId w:val="4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与路面分割相关的算法框架搭建。@马金凤</w:t>
      </w:r>
    </w:p>
    <w:bookmarkEnd w:id="77"/>
    <w:bookmarkStart w:name="uc0f33d2f" w:id="78"/>
    <w:p>
      <w:pPr>
        <w:numPr>
          <w:ilvl w:val="1"/>
          <w:numId w:val="4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确定多camera下的分割方案。</w:t>
      </w:r>
    </w:p>
    <w:bookmarkEnd w:id="78"/>
    <w:bookmarkStart w:name="u9066dbf9" w:id="79"/>
    <w:p>
      <w:pPr>
        <w:numPr>
          <w:ilvl w:val="2"/>
          <w:numId w:val="45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多camera拼后的IPM图上做分割？每个camera分区域做分割后融合？</w:t>
      </w:r>
    </w:p>
    <w:bookmarkEnd w:id="79"/>
    <w:bookmarkStart w:name="uf7c02683" w:id="80"/>
    <w:p>
      <w:pPr>
        <w:numPr>
          <w:ilvl w:val="2"/>
          <w:numId w:val="45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分割后处理结果3D投影？</w:t>
      </w:r>
    </w:p>
    <w:bookmarkEnd w:id="80"/>
    <w:bookmarkStart w:name="u07114b4a" w:id="81"/>
    <w:p>
      <w:pPr>
        <w:numPr>
          <w:ilvl w:val="1"/>
          <w:numId w:val="4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在TEVS2.0的基础上根据需要调整输入、后处理流程及输出。@马金凤</w:t>
      </w:r>
    </w:p>
    <w:bookmarkEnd w:id="81"/>
    <w:bookmarkStart w:name="u29429c9f" w:id="82"/>
    <w:p>
      <w:pPr>
        <w:numPr>
          <w:ilvl w:val="1"/>
          <w:numId w:val="4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测试集建设（2000KM），单元测试，包括利用</w:t>
      </w:r>
      <w:r>
        <w:rPr>
          <w:rFonts w:ascii="宋体" w:hAnsi="Times New Roman" w:eastAsia="宋体"/>
          <w:b w:val="false"/>
          <w:i w:val="false"/>
          <w:color w:val="f5222d"/>
          <w:sz w:val="22"/>
        </w:rPr>
        <w:t>激光雷达建真值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。@聂忠梁</w:t>
      </w:r>
    </w:p>
    <w:bookmarkEnd w:id="82"/>
    <w:bookmarkStart w:name="u9854af68" w:id="83"/>
    <w:p>
      <w:pPr>
        <w:numPr>
          <w:ilvl w:val="0"/>
          <w:numId w:val="4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模型开发</w:t>
      </w:r>
    </w:p>
    <w:bookmarkEnd w:id="83"/>
    <w:bookmarkStart w:name="u8686a91d" w:id="84"/>
    <w:p>
      <w:pPr>
        <w:numPr>
          <w:ilvl w:val="1"/>
          <w:numId w:val="4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数据建设：包括修正及扩增，1万-&gt;3万。9/30。@马金凤@洪鹏</w:t>
      </w:r>
    </w:p>
    <w:bookmarkEnd w:id="84"/>
    <w:bookmarkStart w:name="uf245a724" w:id="85"/>
    <w:p>
      <w:pPr>
        <w:numPr>
          <w:ilvl w:val="2"/>
          <w:numId w:val="49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f5222d"/>
          <w:sz w:val="22"/>
          <w:shd w:fill="fadb14"/>
        </w:rPr>
        <w:t>以自动驾驶为目标的语义分割标注文档修订。</w:t>
      </w:r>
    </w:p>
    <w:bookmarkEnd w:id="85"/>
    <w:bookmarkStart w:name="uf893b424" w:id="86"/>
    <w:p>
      <w:pPr>
        <w:numPr>
          <w:ilvl w:val="2"/>
          <w:numId w:val="49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现有数据问题整理及修正：</w:t>
      </w:r>
    </w:p>
    <w:bookmarkEnd w:id="86"/>
    <w:bookmarkStart w:name="u280f6ddf" w:id="87"/>
    <w:p>
      <w:pPr>
        <w:numPr>
          <w:ilvl w:val="3"/>
          <w:numId w:val="50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利用图像处理方法的自动修正，包括自动生成双线，路沿等。</w:t>
      </w:r>
    </w:p>
    <w:bookmarkEnd w:id="87"/>
    <w:bookmarkStart w:name="ubf8ee83b" w:id="88"/>
    <w:p>
      <w:pPr>
        <w:numPr>
          <w:ilvl w:val="3"/>
          <w:numId w:val="50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利用第1批数据训练的模型挑选出每个类别topK的错误图片，提供海天返修。（无路沿）</w:t>
      </w:r>
    </w:p>
    <w:bookmarkEnd w:id="88"/>
    <w:bookmarkStart w:name="uf23289c6" w:id="89"/>
    <w:p>
      <w:pPr>
        <w:numPr>
          <w:ilvl w:val="3"/>
          <w:numId w:val="51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利用1/2的结果训练模型，挑选出每个类别topK的错误图片，提供海天返修。（尤其是路沿）</w:t>
      </w:r>
    </w:p>
    <w:bookmarkEnd w:id="89"/>
    <w:bookmarkStart w:name="u10219eb0" w:id="90"/>
    <w:p>
      <w:pPr>
        <w:numPr>
          <w:ilvl w:val="3"/>
          <w:numId w:val="51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第2/3步可重复多次。</w:t>
      </w:r>
    </w:p>
    <w:bookmarkEnd w:id="90"/>
    <w:bookmarkStart w:name="u42c298a0" w:id="91"/>
    <w:p>
      <w:pPr>
        <w:numPr>
          <w:ilvl w:val="2"/>
          <w:numId w:val="52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数据扩增。</w:t>
      </w:r>
    </w:p>
    <w:bookmarkEnd w:id="91"/>
    <w:bookmarkStart w:name="u319e32f9" w:id="92"/>
    <w:p>
      <w:pPr>
        <w:numPr>
          <w:ilvl w:val="3"/>
          <w:numId w:val="53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用主动学习的方法挑选样本提供标注。</w:t>
      </w:r>
    </w:p>
    <w:bookmarkEnd w:id="92"/>
    <w:bookmarkStart w:name="u0b05fa5f" w:id="93"/>
    <w:p>
      <w:pPr>
        <w:numPr>
          <w:ilvl w:val="3"/>
          <w:numId w:val="53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人眼根据复杂工况挑选。</w:t>
      </w:r>
    </w:p>
    <w:bookmarkEnd w:id="93"/>
    <w:bookmarkStart w:name="u03306add" w:id="94"/>
    <w:p>
      <w:pPr>
        <w:numPr>
          <w:ilvl w:val="3"/>
          <w:numId w:val="54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f5222d"/>
          <w:sz w:val="22"/>
        </w:rPr>
        <w:t>利用海天和ADS标图。</w:t>
      </w:r>
    </w:p>
    <w:bookmarkEnd w:id="94"/>
    <w:bookmarkStart w:name="u57ea83e4" w:id="95"/>
    <w:p>
      <w:pPr>
        <w:numPr>
          <w:ilvl w:val="1"/>
          <w:numId w:val="5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模型优化</w:t>
      </w:r>
    </w:p>
    <w:bookmarkEnd w:id="95"/>
    <w:bookmarkStart w:name="ue5292169" w:id="96"/>
    <w:p>
      <w:pPr>
        <w:numPr>
          <w:ilvl w:val="2"/>
          <w:numId w:val="56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模型蒸馏/剪枝/NAS。（腊磊、秦超、马小莉）</w:t>
      </w:r>
    </w:p>
    <w:bookmarkEnd w:id="96"/>
    <w:bookmarkStart w:name="u4bd63163" w:id="97"/>
    <w:p>
      <w:pPr>
        <w:numPr>
          <w:ilvl w:val="2"/>
          <w:numId w:val="56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模型手工设计优化。（马金凤、洪鹏、忠梁）</w:t>
      </w:r>
    </w:p>
    <w:bookmarkEnd w:id="97"/>
    <w:bookmarkStart w:name="u7d1bcc53" w:id="98"/>
    <w:p>
      <w:pPr>
        <w:numPr>
          <w:ilvl w:val="3"/>
          <w:numId w:val="57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mmseg框架下syncbn batchsize不变的的条件下，卡多性能性能下降。@洪鹏</w:t>
      </w:r>
    </w:p>
    <w:bookmarkEnd w:id="98"/>
    <w:bookmarkStart w:name="uf4403bd8" w:id="99"/>
    <w:p>
      <w:pPr>
        <w:numPr>
          <w:ilvl w:val="3"/>
          <w:numId w:val="57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repseg的继续试验及工程化。@洪鹏</w:t>
      </w:r>
    </w:p>
    <w:bookmarkEnd w:id="99"/>
    <w:bookmarkStart w:name="u86cf9d57" w:id="100"/>
    <w:p>
      <w:pPr>
        <w:numPr>
          <w:ilvl w:val="3"/>
          <w:numId w:val="58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xxx</w:t>
      </w:r>
    </w:p>
    <w:bookmarkEnd w:id="100"/>
    <w:bookmarkStart w:name="u14eef347" w:id="101"/>
    <w:p>
      <w:pPr>
        <w:numPr>
          <w:ilvl w:val="1"/>
          <w:numId w:val="5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e1eb"/>
        </w:rPr>
        <w:t>新模型开发（待定）</w:t>
      </w:r>
    </w:p>
    <w:bookmarkEnd w:id="101"/>
    <w:bookmarkStart w:name="ub6ac16fa" w:id="102"/>
    <w:p>
      <w:pPr>
        <w:numPr>
          <w:ilvl w:val="2"/>
          <w:numId w:val="60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fae1eb"/>
        </w:rPr>
        <w:t>车道线检测模型</w:t>
      </w:r>
    </w:p>
    <w:bookmarkEnd w:id="102"/>
    <w:bookmarkStart w:name="ub267a1fa" w:id="103"/>
    <w:p>
      <w:pPr>
        <w:numPr>
          <w:ilvl w:val="2"/>
          <w:numId w:val="60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fae1eb"/>
        </w:rPr>
        <w:t>深度估计模型</w:t>
      </w:r>
    </w:p>
    <w:bookmarkEnd w:id="103"/>
    <w:bookmarkStart w:name="u8ba2ebe1" w:id="104"/>
    <w:p>
      <w:pPr>
        <w:numPr>
          <w:ilvl w:val="0"/>
          <w:numId w:val="6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低速速自动驾驶APA/AVP路面分割算法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：@徐前</w:t>
      </w:r>
    </w:p>
    <w:bookmarkEnd w:id="104"/>
    <w:bookmarkStart w:name="u3114fe28" w:id="105"/>
    <w:p>
      <w:pPr>
        <w:numPr>
          <w:ilvl w:val="1"/>
          <w:numId w:val="6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数据集建立，模型开发优化，模型部署，分割后处理以及应用支持。</w:t>
      </w:r>
    </w:p>
    <w:bookmarkEnd w:id="105"/>
    <w:bookmarkStart w:name="u139f8d88" w:id="106"/>
    <w:bookmarkEnd w:id="106"/>
    <w:bookmarkStart w:name="ASBkg" w:id="10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1.2.2 按人员化分</w:t>
      </w:r>
    </w:p>
    <w:bookmarkEnd w:id="107"/>
    <w:bookmarkStart w:name="ubb7f9c1a" w:id="1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马小莉：</w:t>
      </w:r>
    </w:p>
    <w:bookmarkEnd w:id="108"/>
    <w:bookmarkStart w:name="uf869f523" w:id="109"/>
    <w:p>
      <w:pPr>
        <w:numPr>
          <w:ilvl w:val="1"/>
          <w:numId w:val="6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接手代码。6/30</w:t>
      </w:r>
    </w:p>
    <w:bookmarkEnd w:id="109"/>
    <w:bookmarkStart w:name="u605d8236" w:id="110"/>
    <w:p>
      <w:pPr>
        <w:numPr>
          <w:ilvl w:val="1"/>
          <w:numId w:val="6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以解路边沿不稳定为目标熟悉road相关功能。6/30~7/30</w:t>
      </w:r>
    </w:p>
    <w:bookmarkEnd w:id="110"/>
    <w:bookmarkStart w:name="u137b9b60" w:id="111"/>
    <w:p>
      <w:pPr>
        <w:numPr>
          <w:ilvl w:val="1"/>
          <w:numId w:val="6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协助解决线(Lane Marker)相关的BUG为主，包括但不限于LDW等。7/10~8/30</w:t>
      </w:r>
    </w:p>
    <w:bookmarkEnd w:id="111"/>
    <w:bookmarkStart w:name="u0ee84f27" w:id="112"/>
    <w:p>
      <w:pPr>
        <w:numPr>
          <w:ilvl w:val="1"/>
          <w:numId w:val="6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BUG视频标注、更新扩增测试集。6/29~8/30</w:t>
      </w:r>
    </w:p>
    <w:bookmarkEnd w:id="112"/>
    <w:bookmarkStart w:name="ud5957faf" w:id="113"/>
    <w:p>
      <w:pPr>
        <w:numPr>
          <w:ilvl w:val="1"/>
          <w:numId w:val="6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模型蒸馏（有时间进行）。~9/30</w:t>
      </w:r>
    </w:p>
    <w:bookmarkEnd w:id="113"/>
    <w:bookmarkStart w:name="ua31a502f" w:id="1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忠梁：</w:t>
      </w:r>
    </w:p>
    <w:bookmarkEnd w:id="114"/>
    <w:bookmarkStart w:name="u681bc4d7" w:id="115"/>
    <w:p>
      <w:pPr>
        <w:numPr>
          <w:ilvl w:val="1"/>
          <w:numId w:val="6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完成窄路助手/LDW单元测试/可变道单元测试。6/21~6/28</w:t>
      </w:r>
    </w:p>
    <w:bookmarkEnd w:id="115"/>
    <w:bookmarkStart w:name="uf81cdc3c" w:id="116"/>
    <w:p>
      <w:pPr>
        <w:numPr>
          <w:ilvl w:val="1"/>
          <w:numId w:val="6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窄路助手状态不稳定及最小可行驶区间计算优化。6/29~7/10</w:t>
      </w:r>
    </w:p>
    <w:bookmarkEnd w:id="116"/>
    <w:bookmarkStart w:name="u909ade9f" w:id="117"/>
    <w:p>
      <w:pPr>
        <w:numPr>
          <w:ilvl w:val="1"/>
          <w:numId w:val="6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解决路面marker/窄路助手/可变道等相关的BUG。6/29~8/30</w:t>
      </w:r>
    </w:p>
    <w:bookmarkEnd w:id="117"/>
    <w:bookmarkStart w:name="u6d5d6485" w:id="118"/>
    <w:p>
      <w:pPr>
        <w:numPr>
          <w:ilvl w:val="1"/>
          <w:numId w:val="6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BUG视频标注、更新扩增测试集。6/29~8/30</w:t>
      </w:r>
    </w:p>
    <w:bookmarkEnd w:id="118"/>
    <w:bookmarkStart w:name="ufeb82710" w:id="119"/>
    <w:p>
      <w:pPr>
        <w:numPr>
          <w:ilvl w:val="1"/>
          <w:numId w:val="6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CloundCar项目测试集建设（2000KM），不限于人工标注及用激光雷达建真值，以及单元测试。</w:t>
      </w:r>
    </w:p>
    <w:bookmarkEnd w:id="119"/>
    <w:bookmarkStart w:name="u5208347c" w:id="120"/>
    <w:p>
      <w:pPr>
        <w:numPr>
          <w:ilvl w:val="1"/>
          <w:numId w:val="6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模型优化，偏手工设计设计方向，方法不限（有时间进行）。</w:t>
      </w:r>
    </w:p>
    <w:bookmarkEnd w:id="120"/>
    <w:bookmarkStart w:name="uadf27d68" w:id="1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金凤：</w:t>
      </w:r>
    </w:p>
    <w:bookmarkEnd w:id="121"/>
    <w:bookmarkStart w:name="u4be8404b" w:id="122"/>
    <w:p>
      <w:pPr>
        <w:numPr>
          <w:ilvl w:val="1"/>
          <w:numId w:val="6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完成路面标识提取模块单元测试。6/29</w:t>
      </w:r>
    </w:p>
    <w:bookmarkEnd w:id="122"/>
    <w:bookmarkStart w:name="u39efa56b" w:id="123"/>
    <w:p>
      <w:pPr>
        <w:numPr>
          <w:ilvl w:val="1"/>
          <w:numId w:val="6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协助小莉和忠梁解相关BUG，6/30~8/30</w:t>
      </w:r>
    </w:p>
    <w:bookmarkEnd w:id="123"/>
    <w:bookmarkStart w:name="u49eef8a9" w:id="124"/>
    <w:p>
      <w:pPr>
        <w:numPr>
          <w:ilvl w:val="1"/>
          <w:numId w:val="70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f5222d"/>
          <w:sz w:val="22"/>
        </w:rPr>
        <w:t>虚线&amp;实线&amp;虚实线判断。6/30~7/2。</w:t>
      </w:r>
    </w:p>
    <w:bookmarkEnd w:id="124"/>
    <w:bookmarkStart w:name="ua827550e" w:id="125"/>
    <w:p>
      <w:pPr>
        <w:numPr>
          <w:ilvl w:val="1"/>
          <w:numId w:val="70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CloundCar项目与路面分割相关的算法框架搭建。根据需要进行。9/30</w:t>
      </w:r>
    </w:p>
    <w:bookmarkEnd w:id="125"/>
    <w:bookmarkStart w:name="u7e7b6829" w:id="126"/>
    <w:p>
      <w:pPr>
        <w:numPr>
          <w:ilvl w:val="1"/>
          <w:numId w:val="7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数据建设：包括修正及扩增，1万-&gt;3万。主导。9/30</w:t>
      </w:r>
    </w:p>
    <w:bookmarkEnd w:id="126"/>
    <w:bookmarkStart w:name="u629598dc" w:id="127"/>
    <w:p>
      <w:pPr>
        <w:numPr>
          <w:ilvl w:val="1"/>
          <w:numId w:val="7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模型优化，偏手工设计设计方向，方法不限。9/30</w:t>
      </w:r>
    </w:p>
    <w:bookmarkEnd w:id="127"/>
    <w:bookmarkStart w:name="ude324479" w:id="1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洪鹏：</w:t>
      </w:r>
    </w:p>
    <w:bookmarkEnd w:id="128"/>
    <w:bookmarkStart w:name="u11de4745" w:id="129"/>
    <w:p>
      <w:pPr>
        <w:numPr>
          <w:ilvl w:val="1"/>
          <w:numId w:val="7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分割模型底层engine切换为8155 cdsp/hta后的单元测试。6/30</w:t>
      </w:r>
    </w:p>
    <w:bookmarkEnd w:id="129"/>
    <w:bookmarkStart w:name="u7e2ac276" w:id="130"/>
    <w:p>
      <w:pPr>
        <w:numPr>
          <w:ilvl w:val="1"/>
          <w:numId w:val="7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✅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协助金凤做路面maker相关的单元测试与xml相关的问题。6/30</w:t>
      </w:r>
    </w:p>
    <w:bookmarkEnd w:id="130"/>
    <w:bookmarkStart w:name="u8779aa9f" w:id="131"/>
    <w:p>
      <w:pPr>
        <w:numPr>
          <w:ilvl w:val="1"/>
          <w:numId w:val="7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与模型相关的配置文件的位置调整。6/30</w:t>
      </w:r>
    </w:p>
    <w:bookmarkEnd w:id="131"/>
    <w:bookmarkStart w:name="ubb4c013f" w:id="132"/>
    <w:p>
      <w:pPr>
        <w:numPr>
          <w:ilvl w:val="1"/>
          <w:numId w:val="7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数据建设：包括修正及扩增，1万-&gt;3万。协助。9/30</w:t>
      </w:r>
    </w:p>
    <w:bookmarkEnd w:id="132"/>
    <w:bookmarkStart w:name="u00257733" w:id="133"/>
    <w:p>
      <w:pPr>
        <w:numPr>
          <w:ilvl w:val="1"/>
          <w:numId w:val="7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模型优化，偏手工设计设计方向，方法不限。</w:t>
      </w:r>
    </w:p>
    <w:bookmarkEnd w:id="133"/>
    <w:bookmarkStart w:name="ufe94d4b4" w:id="1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徐前：</w:t>
      </w:r>
    </w:p>
    <w:bookmarkEnd w:id="134"/>
    <w:bookmarkStart w:name="u3511c5c6" w:id="135"/>
    <w:p>
      <w:pPr>
        <w:numPr>
          <w:ilvl w:val="1"/>
          <w:numId w:val="7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低速速自动驾驶APA/AVP路面分割算法：数据集建立，模型开发优化，模型部署，分割后处理以及应用支持。9/30</w:t>
      </w:r>
    </w:p>
    <w:bookmarkEnd w:id="135"/>
    <w:bookmarkStart w:name="ucaeb1d99" w:id="1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腊磊：</w:t>
      </w:r>
    </w:p>
    <w:bookmarkEnd w:id="136"/>
    <w:bookmarkStart w:name="uf543d8f2" w:id="137"/>
    <w:p>
      <w:pPr>
        <w:numPr>
          <w:ilvl w:val="1"/>
          <w:numId w:val="7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需求理解与对齐，计划制定调整，问题解决，资源协调等，包括Tevs2.0/CloudCar/APA/AVP等。6/21~8/30</w:t>
      </w:r>
    </w:p>
    <w:bookmarkEnd w:id="137"/>
    <w:bookmarkStart w:name="ub23e0b97" w:id="138"/>
    <w:p>
      <w:pPr>
        <w:numPr>
          <w:ilvl w:val="1"/>
          <w:numId w:val="7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自动驾驶行业路面分割行业调研。包括但不限于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Apolo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、Tesla等。6/21~7/15</w:t>
      </w:r>
    </w:p>
    <w:bookmarkEnd w:id="138"/>
    <w:bookmarkStart w:name="u31266d6b" w:id="139"/>
    <w:p>
      <w:pPr>
        <w:numPr>
          <w:ilvl w:val="1"/>
          <w:numId w:val="7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以自 动驾驶为目标的语义分割标注文档修订，把控数据修正的质量和效率。</w:t>
      </w:r>
    </w:p>
    <w:bookmarkEnd w:id="139"/>
    <w:bookmarkStart w:name="u404b97ad" w:id="140"/>
    <w:p>
      <w:pPr>
        <w:numPr>
          <w:ilvl w:val="1"/>
          <w:numId w:val="7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主导分割模型蒸馏/剪枝/NAS的研究。9/30</w:t>
      </w:r>
    </w:p>
    <w:bookmarkEnd w:id="140"/>
    <w:bookmarkStart w:name="ue6bb76fe" w:id="1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待定任务：</w:t>
      </w:r>
    </w:p>
    <w:bookmarkEnd w:id="141"/>
    <w:bookmarkStart w:name="u62b96af6" w:id="142"/>
    <w:p>
      <w:pPr>
        <w:numPr>
          <w:ilvl w:val="1"/>
          <w:numId w:val="7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fae1eb"/>
        </w:rPr>
        <w:t>车道线检测模型</w:t>
      </w:r>
    </w:p>
    <w:bookmarkEnd w:id="142"/>
    <w:bookmarkStart w:name="u3ee0ff74" w:id="143"/>
    <w:p>
      <w:pPr>
        <w:numPr>
          <w:ilvl w:val="1"/>
          <w:numId w:val="7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fae1eb"/>
        </w:rPr>
        <w:t>深度估计模型</w:t>
      </w:r>
    </w:p>
    <w:bookmarkEnd w:id="143"/>
    <w:bookmarkStart w:name="u68a1a0e2" w:id="144"/>
    <w:p>
      <w:pPr>
        <w:numPr>
          <w:ilvl w:val="1"/>
          <w:numId w:val="7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fae1eb"/>
        </w:rPr>
        <w:t>路面标识的颜色/类型分类模型</w:t>
      </w:r>
    </w:p>
    <w:bookmarkEnd w:id="144"/>
    <w:bookmarkStart w:name="J9GHU" w:id="14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1.3 问题与思考：</w:t>
      </w:r>
    </w:p>
    <w:bookmarkEnd w:id="145"/>
    <w:bookmarkStart w:name="7ddf19d01f29830377ac55f6c43ce868" w:id="1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拥抱变化</w:t>
      </w:r>
    </w:p>
    <w:bookmarkEnd w:id="14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5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6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7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8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9">
    <w:multiLevelType w:val="multilevel"/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10">
    <w:multiLevelType w:val="multilevel"/>
    <w:lvl w:ilvl="1">
      <w:start w:val="2"/>
      <w:numFmt w:val="decimal"/>
      <w:lvlText w:val="%2."/>
      <w:lvlJc w:val="left"/>
      <w:pPr>
        <w:ind w:left="1560" w:hanging="360"/>
      </w:pPr>
    </w:lvl>
  </w:abstractNum>
  <w:abstractNum w:abstractNumId="11">
    <w:multiLevelType w:val="multilevel"/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12">
    <w:multiLevelType w:val="multilevel"/>
    <w:lvl w:ilvl="2">
      <w:start w:val="3"/>
      <w:numFmt w:val="decimal"/>
      <w:lvlText w:val="%3."/>
      <w:lvlJc w:val="left"/>
      <w:pPr>
        <w:ind w:left="2160" w:hanging="360"/>
      </w:pPr>
    </w:lvl>
  </w:abstractNum>
  <w:abstractNum w:abstractNumId="13">
    <w:multiLevelType w:val="multilevel"/>
    <w:lvl w:ilvl="1">
      <w:start w:val="3"/>
      <w:numFmt w:val="decimal"/>
      <w:lvlText w:val="%2."/>
      <w:lvlJc w:val="left"/>
      <w:pPr>
        <w:ind w:left="1560" w:hanging="360"/>
      </w:pPr>
    </w:lvl>
  </w:abstractNum>
  <w:abstractNum w:abstractNumId="14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15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16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17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18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19">
    <w:multiLevelType w:val="multilevel"/>
    <w:lvl w:ilvl="1">
      <w:start w:val="3"/>
      <w:numFmt w:val="decimal"/>
      <w:lvlText w:val="%2."/>
      <w:lvlJc w:val="left"/>
      <w:pPr>
        <w:ind w:left="1560" w:hanging="360"/>
      </w:pPr>
    </w:lvl>
  </w:abstractNum>
  <w:abstractNum w:abstractNumId="20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21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22">
    <w:multiLevelType w:val="multilevel"/>
    <w:lvl w:ilvl="1">
      <w:start w:val="3"/>
      <w:numFmt w:val="decimal"/>
      <w:lvlText w:val="%2."/>
      <w:lvlJc w:val="left"/>
      <w:pPr>
        <w:ind w:left="1560" w:hanging="360"/>
      </w:pPr>
    </w:lvl>
  </w:abstractNum>
  <w:abstractNum w:abstractNumId="23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24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25">
    <w:multiLevelType w:val="multilevel"/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26">
    <w:multiLevelType w:val="multilevel"/>
    <w:lvl w:ilvl="3">
      <w:start w:val="1"/>
      <w:numFmt w:val="decimal"/>
      <w:lvlText w:val="%4."/>
      <w:lvlJc w:val="left"/>
      <w:pPr>
        <w:ind w:left="2760" w:hanging="360"/>
      </w:pPr>
    </w:lvl>
  </w:abstractNum>
  <w:abstractNum w:abstractNumId="27">
    <w:multiLevelType w:val="multilevel"/>
    <w:lvl w:ilvl="2">
      <w:start w:val="3"/>
      <w:numFmt w:val="decimal"/>
      <w:lvlText w:val="%3."/>
      <w:lvlJc w:val="left"/>
      <w:pPr>
        <w:ind w:left="2160" w:hanging="360"/>
      </w:pPr>
    </w:lvl>
  </w:abstractNum>
  <w:abstractNum w:abstractNumId="28">
    <w:multiLevelType w:val="multilevel"/>
    <w:lvl w:ilvl="3">
      <w:start w:val="1"/>
      <w:numFmt w:val="decimal"/>
      <w:lvlText w:val="%4."/>
      <w:lvlJc w:val="left"/>
      <w:pPr>
        <w:ind w:left="2760" w:hanging="360"/>
      </w:pPr>
    </w:lvl>
  </w:abstractNum>
  <w:abstractNum w:abstractNumId="29">
    <w:multiLevelType w:val="multilevel"/>
    <w:lvl w:ilvl="2">
      <w:start w:val="4"/>
      <w:numFmt w:val="decimal"/>
      <w:lvlText w:val="%3."/>
      <w:lvlJc w:val="left"/>
      <w:pPr>
        <w:ind w:left="2160" w:hanging="360"/>
      </w:pPr>
    </w:lvl>
  </w:abstractNum>
  <w:abstractNum w:abstractNumId="30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3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3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4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5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6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7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8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9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40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41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4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4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45">
    <w:multiLevelType w:val="multilevel"/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46">
    <w:multiLevelType w:val="multilevel"/>
    <w:lvl w:ilvl="1">
      <w:start w:val="2"/>
      <w:numFmt w:val="decimal"/>
      <w:lvlText w:val="%2."/>
      <w:lvlJc w:val="left"/>
      <w:pPr>
        <w:ind w:left="1560" w:hanging="360"/>
      </w:pPr>
    </w:lvl>
  </w:abstractNum>
  <w:abstractNum w:abstractNumId="4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8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49">
    <w:multiLevelType w:val="multilevel"/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50">
    <w:multiLevelType w:val="multilevel"/>
    <w:lvl w:ilvl="3">
      <w:start w:val="1"/>
      <w:numFmt w:val="decimal"/>
      <w:lvlText w:val="%4."/>
      <w:lvlJc w:val="left"/>
      <w:pPr>
        <w:ind w:left="2760" w:hanging="360"/>
      </w:pPr>
    </w:lvl>
  </w:abstractNum>
  <w:abstractNum w:abstractNumId="51">
    <w:multiLevelType w:val="multilevel"/>
    <w:lvl w:ilvl="3">
      <w:start w:val="3"/>
      <w:numFmt w:val="decimal"/>
      <w:lvlText w:val="%4."/>
      <w:lvlJc w:val="left"/>
      <w:pPr>
        <w:ind w:left="2760" w:hanging="360"/>
      </w:pPr>
    </w:lvl>
  </w:abstractNum>
  <w:abstractNum w:abstractNumId="52">
    <w:multiLevelType w:val="multilevel"/>
    <w:lvl w:ilvl="2">
      <w:start w:val="3"/>
      <w:numFmt w:val="decimal"/>
      <w:lvlText w:val="%3."/>
      <w:lvlJc w:val="left"/>
      <w:pPr>
        <w:ind w:left="2160" w:hanging="360"/>
      </w:pPr>
    </w:lvl>
  </w:abstractNum>
  <w:abstractNum w:abstractNumId="53">
    <w:multiLevelType w:val="multilevel"/>
    <w:lvl w:ilvl="3">
      <w:start w:val="1"/>
      <w:numFmt w:val="decimal"/>
      <w:lvlText w:val="%4."/>
      <w:lvlJc w:val="left"/>
      <w:pPr>
        <w:ind w:left="2760" w:hanging="360"/>
      </w:pPr>
    </w:lvl>
  </w:abstractNum>
  <w:abstractNum w:abstractNumId="54">
    <w:multiLevelType w:val="multilevel"/>
    <w:lvl w:ilvl="3">
      <w:start w:val="3"/>
      <w:numFmt w:val="decimal"/>
      <w:lvlText w:val="%4."/>
      <w:lvlJc w:val="left"/>
      <w:pPr>
        <w:ind w:left="2760" w:hanging="360"/>
      </w:pPr>
    </w:lvl>
  </w:abstractNum>
  <w:abstractNum w:abstractNumId="55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56">
    <w:multiLevelType w:val="multilevel"/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57">
    <w:multiLevelType w:val="multilevel"/>
    <w:lvl w:ilvl="3">
      <w:start w:val="1"/>
      <w:numFmt w:val="decimal"/>
      <w:lvlText w:val="%4."/>
      <w:lvlJc w:val="left"/>
      <w:pPr>
        <w:ind w:left="2760" w:hanging="360"/>
      </w:pPr>
    </w:lvl>
  </w:abstractNum>
  <w:abstractNum w:abstractNumId="58">
    <w:multiLevelType w:val="multilevel"/>
    <w:lvl w:ilvl="3">
      <w:start w:val="3"/>
      <w:numFmt w:val="decimal"/>
      <w:lvlText w:val="%4."/>
      <w:lvlJc w:val="left"/>
      <w:pPr>
        <w:ind w:left="2760" w:hanging="360"/>
      </w:pPr>
    </w:lvl>
  </w:abstractNum>
  <w:abstractNum w:abstractNumId="59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60">
    <w:multiLevelType w:val="multilevel"/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6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62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63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64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65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66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67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68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69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70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71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72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73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74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75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76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77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78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79">
    <w:multiLevelType w:val="multilevel"/>
    <w:lvl w:ilvl="1">
      <w:start w:val="3"/>
      <w:numFmt w:val="decimal"/>
      <w:lvlText w:val="%2."/>
      <w:lvlJc w:val="left"/>
      <w:pPr>
        <w:ind w:left="15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