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APA性能评估和车机测试</w:t>
      </w:r>
    </w:p>
    <w:p>
      <w:pPr>
        <w:spacing w:after="50" w:line="360" w:lineRule="auto" w:beforeLines="100"/>
        <w:ind w:left="0"/>
        <w:jc w:val="left"/>
      </w:pPr>
      <w:bookmarkStart w:name="ueb38f645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切换环境到snpe</w:t>
      </w:r>
    </w:p>
    <w:bookmarkEnd w:id="0"/>
    <w:bookmarkStart w:name="u904269b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/home/vision/disk4/qinchao.qc</w:t>
      </w:r>
    </w:p>
    <w:bookmarkEnd w:id="1"/>
    <w:bookmarkStart w:name="u3662272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source ~/.junwenrc &amp;&amp; conda activate snpe &amp;&amp; source /home/vision/junwen.zjw/snpe/envsetup.sh </w:t>
      </w:r>
    </w:p>
    <w:bookmarkEnd w:id="2"/>
    <w:bookmarkStart w:name="u2e734b99" w:id="3"/>
    <w:bookmarkEnd w:id="3"/>
    <w:bookmarkStart w:name="u2d34dc8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onnx转dlc：</w:t>
      </w:r>
    </w:p>
    <w:bookmarkEnd w:id="4"/>
    <w:bookmarkStart w:name="uf3b6751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snpe-onnx-to-dlc -i gat_step3.onnx -o gat_step3.dlc</w:t>
      </w:r>
    </w:p>
    <w:bookmarkEnd w:id="5"/>
    <w:bookmarkStart w:name="u92f135e5" w:id="6"/>
    <w:bookmarkEnd w:id="6"/>
    <w:bookmarkStart w:name="uf029559c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切换到snpe生成raw文件的环境：</w:t>
      </w:r>
    </w:p>
    <w:bookmarkEnd w:id="7"/>
    <w:bookmarkStart w:name="udda95b10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conda activate snpe_test</w:t>
      </w:r>
    </w:p>
    <w:bookmarkEnd w:id="8"/>
    <w:bookmarkStart w:name="ue2b1b376" w:id="9"/>
    <w:bookmarkEnd w:id="9"/>
    <w:bookmarkStart w:name="u3751c78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生成raw文件：</w:t>
      </w:r>
    </w:p>
    <w:bookmarkEnd w:id="10"/>
    <w:bookmarkStart w:name="u12a8a272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/home/vision/disk4/qinchao.qc/test</w:t>
      </w:r>
    </w:p>
    <w:bookmarkEnd w:id="11"/>
    <w:bookmarkStart w:name="ud895785c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 create_raws.py --src_img img/ --dest_raw raw/ --model_class gat_tvm</w:t>
      </w:r>
    </w:p>
    <w:bookmarkEnd w:id="12"/>
    <w:bookmarkStart w:name="u026e7736" w:id="13"/>
    <w:bookmarkEnd w:id="13"/>
    <w:bookmarkStart w:name="u01e7e540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Raw文件生成在raw文件夹下</w:t>
      </w:r>
    </w:p>
    <w:bookmarkEnd w:id="14"/>
    <w:bookmarkStart w:name="u6cc3b34d" w:id="15"/>
    <w:bookmarkEnd w:id="15"/>
    <w:bookmarkStart w:name="u9536c4e3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连接车机</w:t>
      </w:r>
    </w:p>
    <w:bookmarkEnd w:id="16"/>
    <w:bookmarkStart w:name="u7681e284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connect 30.90.22.13</w:t>
      </w:r>
    </w:p>
    <w:bookmarkEnd w:id="17"/>
    <w:bookmarkStart w:name="u4272f4e3" w:id="18"/>
    <w:bookmarkEnd w:id="18"/>
    <w:bookmarkStart w:name="ua66aef16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上传数据</w:t>
      </w:r>
    </w:p>
    <w:bookmarkEnd w:id="19"/>
    <w:bookmarkStart w:name="u3a7aca76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-s 30.90.22.13 push raw/*.raw /private/test/input</w:t>
      </w:r>
    </w:p>
    <w:bookmarkEnd w:id="20"/>
    <w:bookmarkStart w:name="u1632b518" w:id="21"/>
    <w:bookmarkEnd w:id="21"/>
    <w:bookmarkStart w:name="u3f4ca2c3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车机上执行第一阶段</w:t>
      </w:r>
    </w:p>
    <w:bookmarkEnd w:id="22"/>
    <w:bookmarkStart w:name="u922a713f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-s 30.90.22.13 shell</w:t>
      </w:r>
    </w:p>
    <w:bookmarkEnd w:id="23"/>
    <w:bookmarkStart w:name="uf74133bd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cd /private/test </w:t>
      </w:r>
    </w:p>
    <w:bookmarkEnd w:id="24"/>
    <w:bookmarkStart w:name="u2f0379ab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./step1 --input_dir input/ --output_dir output1 --model model/step1.s</w:t>
      </w:r>
    </w:p>
    <w:bookmarkEnd w:id="25"/>
    <w:bookmarkStart w:name="u1931819c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o </w:t>
      </w:r>
    </w:p>
    <w:bookmarkEnd w:id="26"/>
    <w:bookmarkStart w:name="uc57a8132" w:id="27"/>
    <w:bookmarkEnd w:id="27"/>
    <w:bookmarkStart w:name="uf79afa41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Cd output1 </w:t>
      </w:r>
    </w:p>
    <w:bookmarkEnd w:id="28"/>
    <w:bookmarkStart w:name="u59d8d1fa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mkdir points discriptor</w:t>
      </w:r>
    </w:p>
    <w:bookmarkEnd w:id="29"/>
    <w:bookmarkStart w:name="u88d6bfe7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mv *discriptor.raw discriptor/</w:t>
      </w:r>
    </w:p>
    <w:bookmarkEnd w:id="30"/>
    <w:bookmarkStart w:name="u6a38acab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mv *points.raw points/</w:t>
      </w:r>
    </w:p>
    <w:bookmarkEnd w:id="31"/>
    <w:bookmarkStart w:name="u9b187a51" w:id="32"/>
    <w:bookmarkEnd w:id="32"/>
    <w:bookmarkStart w:name="u2019cdee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退出车机回到PC:</w:t>
      </w:r>
    </w:p>
    <w:bookmarkEnd w:id="33"/>
    <w:bookmarkStart w:name="u9f2d78d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exit </w:t>
      </w:r>
    </w:p>
    <w:bookmarkEnd w:id="34"/>
    <w:bookmarkStart w:name="u45623327" w:id="35"/>
    <w:bookmarkEnd w:id="35"/>
    <w:bookmarkStart w:name="u57157997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将车机上的第一阶段推理结果pull回PC：</w:t>
      </w:r>
    </w:p>
    <w:bookmarkEnd w:id="36"/>
    <w:bookmarkStart w:name="ufef6a289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/home/vision/disk4/qinchao.qc/test</w:t>
      </w:r>
    </w:p>
    <w:bookmarkEnd w:id="37"/>
    <w:bookmarkStart w:name="u724009e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adb -host -s 30.90.22.23 pull /private/test/output1 ./ </w:t>
      </w:r>
    </w:p>
    <w:bookmarkEnd w:id="38"/>
    <w:bookmarkStart w:name="u7f009a16" w:id="39"/>
    <w:bookmarkEnd w:id="39"/>
    <w:bookmarkStart w:name="ue9ea5004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生成file_list.txt:</w:t>
      </w:r>
    </w:p>
    <w:bookmarkEnd w:id="40"/>
    <w:bookmarkStart w:name="u4c12233c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 create_file_list_snpe_step2.py -i1 output1/points/ -i2 output1/discriptor/ -n1 arg1 -n2 arg2 -o file_list.txt -e *.raw</w:t>
      </w:r>
    </w:p>
    <w:bookmarkEnd w:id="41"/>
    <w:bookmarkStart w:name="u3f692b51" w:id="42"/>
    <w:bookmarkEnd w:id="42"/>
    <w:bookmarkStart w:name="u2f3db026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量化：</w:t>
      </w:r>
    </w:p>
    <w:bookmarkEnd w:id="43"/>
    <w:bookmarkStart w:name="u66e45ff8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snpe-dlc-quantize --input_dlc ../gat_step3.dlc --input_list file_list.txt --output_dlc snpe_ptq_model.dlc</w:t>
      </w:r>
    </w:p>
    <w:bookmarkEnd w:id="44"/>
    <w:bookmarkStart w:name="ud264efbb" w:id="45"/>
    <w:bookmarkEnd w:id="45"/>
    <w:bookmarkStart w:name="u68a4753e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Push dlc模型到车机：</w:t>
      </w:r>
    </w:p>
    <w:bookmarkEnd w:id="46"/>
    <w:bookmarkStart w:name="udbb4f52b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-s 30.90.22.23 push snpe_ptq_model.dlc /private/test/model</w:t>
      </w:r>
    </w:p>
    <w:bookmarkEnd w:id="47"/>
    <w:bookmarkStart w:name="u7f294a7d" w:id="48"/>
    <w:bookmarkEnd w:id="48"/>
    <w:bookmarkStart w:name="ua08975e7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登陆车机：</w:t>
      </w:r>
    </w:p>
    <w:bookmarkEnd w:id="49"/>
    <w:bookmarkStart w:name="u93cee488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-s 30.90.22.23 shell</w:t>
      </w:r>
    </w:p>
    <w:bookmarkEnd w:id="50"/>
    <w:bookmarkStart w:name="u89c9a2da" w:id="51"/>
    <w:bookmarkEnd w:id="51"/>
    <w:bookmarkStart w:name="ud45ca61c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执行第二阶段推理</w:t>
      </w:r>
    </w:p>
    <w:bookmarkEnd w:id="52"/>
    <w:bookmarkStart w:name="ua4351890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cd /private/test/</w:t>
      </w:r>
    </w:p>
    <w:bookmarkEnd w:id="53"/>
    <w:bookmarkStart w:name="ub271e18b" w:id="54"/>
    <w:bookmarkEnd w:id="54"/>
    <w:bookmarkStart w:name="u9b65ee7f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./step2 --input1_dir output1/points/ --input2_dir output1/discriptor/ </w:t>
      </w:r>
    </w:p>
    <w:bookmarkEnd w:id="55"/>
    <w:bookmarkStart w:name="u4999d0b1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--output_dir output2 --model model/snpe_ptq_model.dlc</w:t>
      </w:r>
    </w:p>
    <w:bookmarkEnd w:id="56"/>
    <w:bookmarkStart w:name="u4989c2b0" w:id="57"/>
    <w:bookmarkEnd w:id="57"/>
    <w:bookmarkStart w:name="u4cafc3ac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output2/</w:t>
      </w:r>
    </w:p>
    <w:bookmarkEnd w:id="58"/>
    <w:bookmarkStart w:name="u5c782904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mkdir angle slots</w:t>
      </w:r>
    </w:p>
    <w:bookmarkEnd w:id="59"/>
    <w:bookmarkStart w:name="udf1c29c4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mv *angle.raw angle/</w:t>
      </w:r>
    </w:p>
    <w:bookmarkEnd w:id="60"/>
    <w:bookmarkStart w:name="u268e0146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mv *slots.raw slots/</w:t>
      </w:r>
    </w:p>
    <w:bookmarkEnd w:id="61"/>
    <w:bookmarkStart w:name="u9e86bb6e" w:id="62"/>
    <w:bookmarkEnd w:id="62"/>
    <w:bookmarkStart w:name="u22b061c7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退出车机</w:t>
      </w:r>
    </w:p>
    <w:bookmarkEnd w:id="63"/>
    <w:bookmarkStart w:name="u0cad344b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exit</w:t>
      </w:r>
    </w:p>
    <w:bookmarkEnd w:id="64"/>
    <w:bookmarkStart w:name="u6f5c51f0" w:id="65"/>
    <w:bookmarkEnd w:id="65"/>
    <w:bookmarkStart w:name="u6727fa58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adb -host -s 30.90.22.23 pull /private/test/output2 ./</w:t>
      </w:r>
    </w:p>
    <w:bookmarkEnd w:id="66"/>
    <w:bookmarkStart w:name="u6365cab4" w:id="67"/>
    <w:bookmarkEnd w:id="67"/>
    <w:bookmarkStart w:name="u96da8711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Output2就是8155上两阶段模型推理结果。</w:t>
      </w:r>
    </w:p>
    <w:bookmarkEnd w:id="68"/>
    <w:bookmarkStart w:name="ube2b53dd" w:id="69"/>
    <w:bookmarkEnd w:id="69"/>
    <w:bookmarkStart w:name="u9074688f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接下来是评测代码，详情见文淮代码</w:t>
      </w:r>
    </w:p>
    <w:bookmarkEnd w:id="70"/>
    <w:bookmarkStart w:name="u4070ef6e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8155平台评估：</w:t>
      </w:r>
    </w:p>
    <w:bookmarkEnd w:id="71"/>
    <w:bookmarkStart w:name="u7faa7965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/home/vision/disk4/qinchao.qc/test</w:t>
      </w:r>
    </w:p>
    <w:bookmarkEnd w:id="72"/>
    <w:bookmarkStart w:name="u78941c65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 -m parkingslotdet.tools.deployment.eval --apa_type gat --model_file ./model.onnx --val_file val.txt --device cuda:0 --by_odd --data_root ./img/ --machine --angle_path output2/angle/ --slots_path output2/slots/</w:t>
      </w:r>
    </w:p>
    <w:bookmarkEnd w:id="73"/>
    <w:bookmarkStart w:name="uab5d2895" w:id="74"/>
    <w:bookmarkEnd w:id="74"/>
    <w:bookmarkStart w:name="u392f6de3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onnx评估：</w:t>
      </w:r>
    </w:p>
    <w:bookmarkEnd w:id="75"/>
    <w:bookmarkStart w:name="u297442d5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/home/vision/disk4/qinchao.qc/test</w:t>
      </w:r>
    </w:p>
    <w:bookmarkEnd w:id="76"/>
    <w:bookmarkStart w:name="ua4fd44b4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 -m parkingslotdet.tools.deployment.eval --apa_type gat --model_file model.onnx --val_file val.txt --device cuda:0 --by_odd --data_root img/</w:t>
      </w:r>
    </w:p>
    <w:bookmarkEnd w:id="7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