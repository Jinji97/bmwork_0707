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静态手势动作定义和标准</w:t>
      </w:r>
    </w:p>
    <w:bookmarkStart w:name="xw538" w:id="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手势动作要求：</w:t>
      </w:r>
    </w:p>
    <w:bookmarkEnd w:id="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（1）</w:t>
      </w:r>
      <w:r>
        <w:rPr>
          <w:rFonts w:ascii="宋体" w:hAnsi="Times New Roman" w:eastAsia="宋体"/>
          <w:b/>
          <w:i w:val="false"/>
          <w:color w:val="f5222d"/>
          <w:sz w:val="22"/>
        </w:rPr>
        <w:t>不要晃动，保持手势稳定&gt;1s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（2）角度：手轮廓与地面基本平行（假设坐姿端正时，则手轮廓和肩基本平行），角度误差需小于30度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732145" cy="429910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宋体"/>
        </w:rPr>
        <w:drawing>
          <wp:inline distT="0" distB="0" distL="0" distR="0">
            <wp:extent cx="5732145" cy="429337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（3）区域：手抬起区域在一定范围内：胸部以上，眼睛以下，等肩高度；距离躯干前方40cm内，右肩右侧20cm以内。如下所示区域；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732145" cy="42819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​</w:t>
      </w:r>
    </w:p>
    <w:bookmarkStart w:name="gM9KU" w:id="1"/>
    <w:bookmarkEnd w:id="1"/>
    <w:bookmarkStart w:name="y1uJI" w:id="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标准/困难样本定义：</w:t>
      </w:r>
    </w:p>
    <w:bookmarkEnd w:id="2"/>
    <w:bookmarkStart w:name="rYnYO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5222d"/>
          <w:shd w:fill="fcfcca"/>
        </w:rPr>
        <w:t>嘘手势可以左右手做，其他手势仅支持右手！！！</w:t>
      </w:r>
    </w:p>
    <w:bookmarkEnd w:id="3"/>
    <w:bookmarkStart w:name="YNr1V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0.嘘：</w:t>
      </w:r>
    </w:p>
    <w:bookmarkEnd w:id="4"/>
    <w:bookmarkStart w:name="pRyno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a.标准动作:</w:t>
      </w:r>
    </w:p>
    <w:bookmarkEnd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保证能清晰看见</w:t>
      </w:r>
      <w:r>
        <w:rPr>
          <w:rFonts w:ascii="宋体" w:hAnsi="Times New Roman" w:eastAsia="宋体"/>
          <w:b/>
          <w:i w:val="false"/>
          <w:color w:val="e8323c"/>
          <w:sz w:val="22"/>
        </w:rPr>
        <w:t>食指</w:t>
      </w:r>
      <w:r>
        <w:rPr>
          <w:rFonts w:ascii="宋体" w:hAnsi="Times New Roman" w:eastAsia="宋体"/>
          <w:b/>
          <w:i w:val="false"/>
          <w:color w:val="000000"/>
          <w:sz w:val="22"/>
        </w:rPr>
        <w:t>放在嘴唇（中间）上，</w:t>
      </w:r>
      <w:r>
        <w:rPr>
          <w:rFonts w:ascii="宋体" w:hAnsi="Times New Roman" w:eastAsia="宋体"/>
          <w:b/>
          <w:i w:val="false"/>
          <w:color w:val="e8323c"/>
          <w:sz w:val="22"/>
        </w:rPr>
        <w:t>手掌朝左/右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987"/>
        <w:gridCol w:w="6647"/>
      </w:tblGrid>
      <w:tr>
        <w:trPr>
          <w:trHeight w:val="45" w:hRule="atLeast"/>
        </w:trPr>
        <w:tc>
          <w:tcPr>
            <w:tcW w:w="69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images_2019-08-07-rgb-afternoon-car-1-right-rose_001470.png, images_2019-08-07-rgb-afternoon-car-1-right-rose_001470.png ]</w:t>
            </w:r>
          </w:p>
        </w:tc>
        <w:tc>
          <w:tcPr>
            <w:tcW w:w="6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images_2019-08-01-rgb-afternoon-bj-station-left-and-right-gd_002184.png, images_2019-08-01-rgb-afternoon-bj-station-left-and-right-gd_002184.png ]</w:t>
            </w:r>
          </w:p>
        </w:tc>
      </w:tr>
    </w:tbl>
    <w:bookmarkStart w:name="v3SFC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b.可识别动作：</w:t>
      </w:r>
    </w:p>
    <w:bookmarkEnd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头部和相机可以成一定夹角，但是需要保证嘴部，食指清晰可见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11"/>
        <w:gridCol w:w="4611"/>
        <w:gridCol w:w="4612"/>
      </w:tblGrid>
      <w:tr>
        <w:trPr>
          <w:trHeight w:val="45" w:hRule="atLeast"/>
        </w:trPr>
        <w:tc>
          <w:tcPr>
            <w:tcW w:w="44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images_2019-08-07-rgb-afternoon-car-1-left-wjh_002200.png, images_2019-08-07-rgb-afternoon-car-1-left-wjh_002200.png ]</w:t>
            </w:r>
          </w:p>
        </w:tc>
        <w:tc>
          <w:tcPr>
            <w:tcW w:w="46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images_vs_20200312-131531_35.jpg, images_vs_20200312-131531_35.jpg ]</w:t>
            </w:r>
          </w:p>
        </w:tc>
        <w:tc>
          <w:tcPr>
            <w:tcW w:w="4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images_2019-07-29-rgb-afternoon-car-1-left-and-right_005130.png, images_2019-07-29-rgb-afternoon-car-1-left-and-right_005130.png ]</w:t>
            </w:r>
          </w:p>
        </w:tc>
      </w:tr>
    </w:tbl>
    <w:bookmarkStart w:name="pgYrY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c.不可识别/干扰/边界动作：</w:t>
      </w:r>
    </w:p>
    <w:bookmarkEnd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遮挡嘴部；角度过大；食指放在嘴角；手背朝前；悬空，不贴像嘴部；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模糊/噪声；其他手指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353"/>
        <w:gridCol w:w="4583"/>
        <w:gridCol w:w="4698"/>
      </w:tblGrid>
      <w:tr>
        <w:trPr>
          <w:trHeight w:val="45" w:hRule="atLeast"/>
        </w:trPr>
        <w:tc>
          <w:tcPr>
            <w:tcW w:w="43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images_4_yibiao_ground_002373.png, images_4_yibiao_ground_002373.png ]</w:t>
            </w:r>
          </w:p>
        </w:tc>
        <w:tc>
          <w:tcPr>
            <w:tcW w:w="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,  ]</w:t>
            </w:r>
          </w:p>
        </w:tc>
        <w:tc>
          <w:tcPr>
            <w:tcW w:w="4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images_1_yibiao_ground_002976.png, images_1_yibiao_ground_002976.png ]</w:t>
            </w:r>
          </w:p>
        </w:tc>
      </w:tr>
      <w:tr>
        <w:trPr>
          <w:trHeight w:val="45" w:hRule="atLeast"/>
        </w:trPr>
        <w:tc>
          <w:tcPr>
            <w:tcW w:w="43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images_3_yibiao_ground_002136.png, images_3_yibiao_ground_002136.png ]</w:t>
            </w:r>
          </w:p>
        </w:tc>
        <w:tc>
          <w:tcPr>
            <w:tcW w:w="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  <w:tc>
          <w:tcPr>
            <w:tcW w:w="4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</w:tr>
    </w:tbl>
    <w:bookmarkStart w:name="OEzk7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d.待定：</w:t>
      </w:r>
    </w:p>
    <w:bookmarkEnd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戴口罩可能会影响模型识别精度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38"/>
        <w:gridCol w:w="6796"/>
      </w:tblGrid>
      <w:tr>
        <w:trPr>
          <w:trHeight w:val="45" w:hRule="atLeast"/>
        </w:trPr>
        <w:tc>
          <w:tcPr>
            <w:tcW w:w="6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JinYan_56_RearviewMirror_RGB_JinYan_44.jpg, JinYan_56_RearviewMirror_RGB_JinYan_44.jpg ]</w:t>
            </w:r>
          </w:p>
        </w:tc>
        <w:tc>
          <w:tcPr>
            <w:tcW w:w="67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JinYan_58_Foreward_RGB_JinYan_66.jpg, JinYan_58_Foreward_RGB_JinYan_66.jpg ]</w:t>
            </w:r>
          </w:p>
        </w:tc>
      </w:tr>
    </w:tbl>
    <w:bookmarkStart w:name="HiYYh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1.666: </w:t>
      </w:r>
    </w:p>
    <w:bookmarkEnd w:id="9"/>
    <w:bookmarkStart w:name="jWEnY" w:id="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a.标准动作:</w:t>
      </w:r>
    </w:p>
    <w:bookmarkEnd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保证能清晰看见小拇指和大拇指</w:t>
      </w:r>
      <w:r>
        <w:rPr>
          <w:rFonts w:ascii="宋体" w:hAnsi="Times New Roman" w:eastAsia="宋体"/>
          <w:b/>
          <w:i w:val="false"/>
          <w:color w:val="000000"/>
          <w:sz w:val="22"/>
        </w:rPr>
        <w:t>，且大拇指/小拇指于垂直方向有一定夹角，手掌/手背朝前均可</w:t>
      </w:r>
      <w:r>
        <w:rPr>
          <w:rFonts w:ascii="宋体" w:hAnsi="Times New Roman" w:eastAsia="宋体"/>
          <w:b/>
          <w:i w:val="false"/>
          <w:color w:val="f5222d"/>
          <w:sz w:val="22"/>
        </w:rPr>
        <w:t>​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971"/>
        <w:gridCol w:w="6663"/>
      </w:tblGrid>
      <w:tr>
        <w:trPr>
          <w:trHeight w:val="45" w:hRule="atLeast"/>
        </w:trPr>
        <w:tc>
          <w:tcPr>
            <w:tcW w:w="69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images_2019-08-07-rgb-afternoon-car-1-right-rose_007020.png, images_2019-08-07-rgb-afternoon-car-1-right-rose_007020.png ]</w:t>
            </w:r>
          </w:p>
        </w:tc>
        <w:tc>
          <w:tcPr>
            <w:tcW w:w="6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images_2019-07-30-rgb-afternoon-station-right-lh_004630.png, images_2019-07-30-rgb-afternoon-station-right-lh_004630.png ]</w:t>
            </w:r>
          </w:p>
        </w:tc>
      </w:tr>
    </w:tbl>
    <w:bookmarkStart w:name="kQ6Dd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b.可识别动作：</w:t>
      </w:r>
    </w:p>
    <w:bookmarkEnd w:id="1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34"/>
        <w:gridCol w:w="4475"/>
        <w:gridCol w:w="4625"/>
      </w:tblGrid>
      <w:tr>
        <w:trPr>
          <w:trHeight w:val="45" w:hRule="atLeast"/>
        </w:trPr>
        <w:tc>
          <w:tcPr>
            <w:tcW w:w="45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images_2019-08-07-rgb-afternoon-car-2-right-wjh_006970.png, images_2019-08-07-rgb-afternoon-car-2-right-wjh_006970.png ]</w:t>
            </w:r>
          </w:p>
        </w:tc>
        <w:tc>
          <w:tcPr>
            <w:tcW w:w="44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images_vs_20200311-134915_80.jpg, images_vs_20200311-134915_80.jpg ]</w:t>
            </w:r>
          </w:p>
        </w:tc>
        <w:tc>
          <w:tcPr>
            <w:tcW w:w="46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images_vs_20200331-180132_4855.jpg, images_vs_20200331-180132_4855.jpg ]</w:t>
            </w:r>
          </w:p>
        </w:tc>
      </w:tr>
      <w:tr>
        <w:trPr>
          <w:trHeight w:val="45" w:hRule="atLeast"/>
        </w:trPr>
        <w:tc>
          <w:tcPr>
            <w:tcW w:w="45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666_2_Foreward_IR_666_44.jpg, 666_2_Foreward_IR_666_44.jpg ]</w:t>
            </w:r>
          </w:p>
        </w:tc>
        <w:tc>
          <w:tcPr>
            <w:tcW w:w="44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Start w:name="E1Hja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c.不可识别/干扰/边界动作：</w:t>
      </w:r>
    </w:p>
    <w:bookmarkEnd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手掌/手背朝向地面；手指仅部分可见/完全不可见；严重遮挡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307"/>
        <w:gridCol w:w="3442"/>
        <w:gridCol w:w="3442"/>
        <w:gridCol w:w="3443"/>
      </w:tblGrid>
      <w:tr>
        <w:trPr>
          <w:trHeight w:val="45" w:hRule="atLeast"/>
        </w:trPr>
        <w:tc>
          <w:tcPr>
            <w:tcW w:w="33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images_vs_20200312-161919_220.jpg, images_vs_20200312-161919_220.jpg ]</w:t>
            </w:r>
          </w:p>
        </w:tc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images_vs_20200330-174202_435.jpg, images_vs_20200330-174202_435.jpg ]</w:t>
            </w:r>
          </w:p>
        </w:tc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images_vs_20200331-144401_1865.jpg, images_vs_20200331-144401_1865.jpg ]</w:t>
            </w:r>
          </w:p>
        </w:tc>
        <w:tc>
          <w:tcPr>
            <w:tcW w:w="34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,  ]</w:t>
            </w:r>
          </w:p>
        </w:tc>
      </w:tr>
      <w:tr>
        <w:trPr>
          <w:trHeight w:val="45" w:hRule="atLeast"/>
        </w:trPr>
        <w:tc>
          <w:tcPr>
            <w:tcW w:w="33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images_vs_20200331-153755_1880.jpg, images_vs_20200331-153755_1880.jpg ]</w:t>
            </w:r>
          </w:p>
        </w:tc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images_vs_20200312-101853_370.jpg, images_vs_20200312-101853_370.jpg ]</w:t>
            </w:r>
          </w:p>
        </w:tc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images_2019-07-30-rgb-afternoon-station-left-lh_003160.png, images_2019-07-30-rgb-afternoon-station-left-lh_003160.png ]</w:t>
            </w:r>
          </w:p>
        </w:tc>
        <w:tc>
          <w:tcPr>
            <w:tcW w:w="34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images_1_yibiao_ground_001764.png, images_1_yibiao_ground_001764.png ]</w:t>
            </w:r>
          </w:p>
        </w:tc>
      </w:tr>
      <w:tr>
        <w:trPr>
          <w:trHeight w:val="45" w:hRule="atLeast"/>
        </w:trPr>
        <w:tc>
          <w:tcPr>
            <w:tcW w:w="33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images_2019-07-30-rgb-afternoon-station-right-lh_000590.png, images_2019-07-30-rgb-afternoon-station-right-lh_000590.png ]</w:t>
            </w:r>
          </w:p>
        </w:tc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images_2019-08-26-ir-night-station-right_007670.png, images_2019-08-26-ir-night-station-right_007670.png ]</w:t>
            </w:r>
          </w:p>
        </w:tc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images_2019-08-28-ir-afternoon-car-2-left-and-right_012110.png, images_2019-08-28-ir-afternoon-car-2-left-and-right_012110.png ]</w:t>
            </w:r>
          </w:p>
        </w:tc>
        <w:tc>
          <w:tcPr>
            <w:tcW w:w="34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666_70_Foreward_RGB_666_44.jpg, 666_70_Foreward_RGB_666_44.jpg ]</w:t>
            </w:r>
          </w:p>
        </w:tc>
      </w:tr>
    </w:tbl>
    <w:bookmarkStart w:name="dpTFZ" w:id="1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2.v:</w:t>
      </w:r>
    </w:p>
    <w:bookmarkEnd w:id="13"/>
    <w:bookmarkStart w:name="Bw6as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a.标准动作:</w:t>
      </w:r>
    </w:p>
    <w:bookmarkEnd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保证能够看见中指和食指并成一定夹角，且于垂直方向成一定夹角</w:t>
      </w:r>
      <w:r>
        <w:rPr>
          <w:rFonts w:ascii="宋体" w:hAnsi="Times New Roman" w:eastAsia="宋体"/>
          <w:b/>
          <w:i w:val="false"/>
          <w:color w:val="f5222d"/>
          <w:sz w:val="22"/>
        </w:rPr>
        <w:t>​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95"/>
        <w:gridCol w:w="6839"/>
      </w:tblGrid>
      <w:tr>
        <w:trPr>
          <w:trHeight w:val="45" w:hRule="atLeast"/>
        </w:trPr>
        <w:tc>
          <w:tcPr>
            <w:tcW w:w="67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images_2019-07-30-rgb-afternoon-station-right-rose_002220.png, images_2019-07-30-rgb-afternoon-station-right-rose_002220.png ]</w:t>
            </w:r>
          </w:p>
        </w:tc>
        <w:tc>
          <w:tcPr>
            <w:tcW w:w="68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V_3_RearviewMirror_RGB_V_154.jpg, V_3_RearviewMirror_RGB_V_154.jpg ]</w:t>
            </w:r>
          </w:p>
        </w:tc>
      </w:tr>
    </w:tbl>
    <w:bookmarkStart w:name="PMvSy" w:id="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b.可识别动作：</w:t>
      </w:r>
    </w:p>
    <w:bookmarkEnd w:id="1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74"/>
        <w:gridCol w:w="3408"/>
        <w:gridCol w:w="3344"/>
      </w:tblGrid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images_4_yibiao_cheku_001791.png, images_4_yibiao_cheku_001791.png ]</w:t>
            </w:r>
          </w:p>
        </w:tc>
        <w:tc>
          <w:tcPr>
            <w:tcW w:w="34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images_2019-08-05-rgb-night-station-right-xp_002370.png, images_2019-08-05-rgb-night-station-right-xp_002370.png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images_2019-09-24-ir-morning-station-left-and-right-whf_022270.png, images_2019-09-24-ir-morning-station-left-and-right-whf_022270.png ]</w:t>
            </w:r>
          </w:p>
        </w:tc>
        <w:tc>
          <w:tcPr>
            <w:tcW w:w="33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images_vs_20200311-134915_1095.jpg, images_vs_20200311-134915_1095.jpg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images_vs_20200312-101348_215.jpg, images_vs_20200312-101348_215.jpg ]</w:t>
            </w:r>
          </w:p>
        </w:tc>
        <w:tc>
          <w:tcPr>
            <w:tcW w:w="34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images_2019-08-05-rgb-night-station-right-xp_002480.png, images_2019-08-05-rgb-night-station-right-xp_002480.png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  <w:tc>
          <w:tcPr>
            <w:tcW w:w="33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Start w:name="VL7QN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c.不可识别/干扰/边界动作：</w:t>
      </w:r>
    </w:p>
    <w:bookmarkEnd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水平比V；食指和中指夹角不明显；手指不能完全可见；严重遮挡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36"/>
        <w:gridCol w:w="3414"/>
        <w:gridCol w:w="3392"/>
        <w:gridCol w:w="3392"/>
      </w:tblGrid>
      <w:tr>
        <w:trPr>
          <w:trHeight w:val="45" w:hRule="atLeast"/>
        </w:trPr>
        <w:tc>
          <w:tcPr>
            <w:tcW w:w="34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,  ]</w:t>
            </w:r>
          </w:p>
        </w:tc>
        <w:tc>
          <w:tcPr>
            <w:tcW w:w="34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,  ]</w:t>
            </w:r>
          </w:p>
        </w:tc>
        <w:tc>
          <w:tcPr>
            <w:tcW w:w="33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images_vs_20200312-121347_160.jpg, images_vs_20200312-121347_160.jpg ]</w:t>
            </w:r>
          </w:p>
        </w:tc>
        <w:tc>
          <w:tcPr>
            <w:tcW w:w="33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images_vs_20200330-174202_560.jpg, images_vs_20200330-174202_560.jpg ]</w:t>
            </w:r>
          </w:p>
        </w:tc>
      </w:tr>
      <w:tr>
        <w:trPr>
          <w:trHeight w:val="45" w:hRule="atLeast"/>
        </w:trPr>
        <w:tc>
          <w:tcPr>
            <w:tcW w:w="34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images_vs_20200312-103746_210.jpg, images_vs_20200312-103746_210.jpg ]</w:t>
            </w:r>
          </w:p>
        </w:tc>
        <w:tc>
          <w:tcPr>
            <w:tcW w:w="34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images_vs_20200311-105026_290.jpg, images_vs_20200311-105026_290.jpg ]</w:t>
            </w:r>
          </w:p>
        </w:tc>
        <w:tc>
          <w:tcPr>
            <w:tcW w:w="33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  <w:tc>
          <w:tcPr>
            <w:tcW w:w="33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Start w:name="OI8Wx" w:id="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3.比心：</w:t>
      </w:r>
    </w:p>
    <w:bookmarkEnd w:id="17"/>
    <w:bookmarkStart w:name="hXhb9" w:id="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a.标准动作:</w:t>
      </w:r>
    </w:p>
    <w:bookmarkEnd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清晰可见食指和拇指且成交叉状态,指背朝前。</w:t>
      </w:r>
      <w:r>
        <w:rPr>
          <w:rFonts w:ascii="宋体" w:hAnsi="Times New Roman" w:eastAsia="宋体"/>
          <w:b/>
          <w:i w:val="false"/>
          <w:color w:val="e8323c"/>
          <w:sz w:val="22"/>
        </w:rPr>
        <w:t>手势不可有过大姿态角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645"/>
        <w:gridCol w:w="6989"/>
      </w:tblGrid>
      <w:tr>
        <w:trPr>
          <w:trHeight w:val="45" w:hRule="atLeast"/>
        </w:trPr>
        <w:tc>
          <w:tcPr>
            <w:tcW w:w="66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images_2019-08-01-rgb-afternoon-bj-station-left-and-right-gd_001736.png, images_2019-08-01-rgb-afternoon-bj-station-left-and-right-gd_001736.png ]</w:t>
            </w:r>
          </w:p>
        </w:tc>
        <w:tc>
          <w:tcPr>
            <w:tcW w:w="6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images_2019-08-09-ir-afternoon-bj-car-left-and-right-ll_000890.png, images_2019-08-09-ir-afternoon-bj-car-left-and-right-ll_000890.png ]</w:t>
            </w:r>
          </w:p>
        </w:tc>
      </w:tr>
    </w:tbl>
    <w:bookmarkStart w:name="WrAAV" w:id="1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b.可识别动作：</w:t>
      </w:r>
    </w:p>
    <w:bookmarkEnd w:id="1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54"/>
        <w:gridCol w:w="4554"/>
        <w:gridCol w:w="4526"/>
      </w:tblGrid>
      <w:tr>
        <w:trPr>
          <w:trHeight w:val="45" w:hRule="atLeast"/>
        </w:trPr>
        <w:tc>
          <w:tcPr>
            <w:tcW w:w="45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BiXin_7_Foreward_IR_BiXin_66.jpg, BiXin_7_Foreward_IR_BiXin_66.jpg ]</w:t>
            </w:r>
          </w:p>
        </w:tc>
        <w:tc>
          <w:tcPr>
            <w:tcW w:w="45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images_vs_20200311-110247_145.jpg, images_vs_20200311-110247_145.jpg ]</w:t>
            </w:r>
          </w:p>
        </w:tc>
        <w:tc>
          <w:tcPr>
            <w:tcW w:w="45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images_vs_20200331-161427_695.jpg, images_vs_20200331-161427_695.jpg ]</w:t>
            </w:r>
          </w:p>
        </w:tc>
      </w:tr>
      <w:tr>
        <w:trPr>
          <w:trHeight w:val="45" w:hRule="atLeast"/>
        </w:trPr>
        <w:tc>
          <w:tcPr>
            <w:tcW w:w="45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images_vs_20200331-105945_2065.jpg, images_vs_20200331-105945_2065.jpg ]</w:t>
            </w:r>
          </w:p>
        </w:tc>
        <w:tc>
          <w:tcPr>
            <w:tcW w:w="45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BiXin_11_RearviewMirror_RGB_BiXin_110.jpg, BiXin_11_RearviewMirror_RGB_BiXin_110.jpg ]</w:t>
            </w:r>
          </w:p>
        </w:tc>
        <w:tc>
          <w:tcPr>
            <w:tcW w:w="45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images_vs_20200312-180332_225.jpg, images_vs_20200312-180332_225.jpg ]</w:t>
            </w:r>
          </w:p>
        </w:tc>
      </w:tr>
    </w:tbl>
    <w:bookmarkStart w:name="cx4Ct" w:id="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c.不可识别/干扰/边界动作：</w:t>
      </w:r>
    </w:p>
    <w:bookmarkEnd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比心手势由于是细微手指动作，因此要求手势要严格按照标准动作执行，否则视为无效手势。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BiXin_3_Foreward_IR_BiXin_176.jpg, BiXin_3_Foreward_IR_BiXin_176.jpg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BiXin_27_Foreward_IR_BiXin_44.jpg, BiXin_27_Foreward_IR_BiXin_44.jpg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BiXin_41_Foreward_RGB_BiXin_88.jpg, BiXin_41_Foreward_RGB_BiXin_88.jpg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BiXin_41_RearviewMirror_RGB_BiXin_22.jpg, BiXin_41_RearviewMirror_RGB_BiXin_22.jpg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BiXin_42_RearviewMirror_IR_BiXin_88.jpg, BiXin_42_RearviewMirror_IR_BiXin_88.jpg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images_vs_20200311-105005_315.jpg, images_vs_20200311-105005_315.jpg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images_vs_20200311-110247_1260.jpg, images_vs_20200311-110247_1260.jpg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images_vs_20200312-101348_525.jpg, images_vs_20200312-101348_525.jpg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images_vs_20200312-103746_310.jpg, images_vs_20200312-103746_310.jpg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images_vs_20200312-105550_440.jpg, images_vs_20200312-105550_440.jpg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images_vs_20200312-121015_270.jpg, images_vs_20200312-121015_270.jpg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images_vs_20200312-122600_270.jpg, images_vs_20200312-122600_270.jpg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images_vs_20200312-194612_450.jpg, images_vs_20200312-194612_450.jpg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images_vs_20200312-152952_255.jpg, images_vs_20200312-152952_255.jpg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images_vs_20200312-160154_180.jpg, images_vs_20200312-160154_180.jpg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images_vs_20200312-152731_200.jpg, images_vs_20200312-152731_200.jpg ]</w:t>
            </w:r>
          </w:p>
        </w:tc>
      </w:tr>
    </w:tbl>
    <w:bookmarkStart w:name="nzSLb" w:id="2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4.ok:</w:t>
      </w:r>
    </w:p>
    <w:bookmarkEnd w:id="21"/>
    <w:bookmarkStart w:name="BBsrc" w:id="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a.标准动作:</w:t>
      </w:r>
    </w:p>
    <w:bookmarkEnd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保证清晰可见中指，无名指，</w:t>
      </w:r>
      <w:r>
        <w:rPr>
          <w:rFonts w:ascii="宋体" w:hAnsi="Times New Roman" w:eastAsia="宋体"/>
          <w:b/>
          <w:i w:val="false"/>
          <w:color w:val="e8323c"/>
          <w:sz w:val="22"/>
        </w:rPr>
        <w:t>小拇指以及大拇指和食指相连成“O”</w:t>
      </w:r>
      <w:r>
        <w:rPr>
          <w:rFonts w:ascii="宋体" w:hAnsi="Times New Roman" w:eastAsia="宋体"/>
          <w:b/>
          <w:i w:val="false"/>
          <w:color w:val="000000"/>
          <w:sz w:val="22"/>
        </w:rPr>
        <w:t>，手掌朝左/前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928"/>
        <w:gridCol w:w="6706"/>
      </w:tblGrid>
      <w:tr>
        <w:trPr>
          <w:trHeight w:val="45" w:hRule="atLeast"/>
        </w:trPr>
        <w:tc>
          <w:tcPr>
            <w:tcW w:w="69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images_2_yibiao_ground_001554.png, images_2_yibiao_ground_001554.png ]</w:t>
            </w:r>
          </w:p>
        </w:tc>
        <w:tc>
          <w:tcPr>
            <w:tcW w:w="67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OK_13_RearviewMirror_RGB_OK_66.jpg, OK_13_RearviewMirror_RGB_OK_66.jpg ]</w:t>
            </w:r>
          </w:p>
        </w:tc>
      </w:tr>
    </w:tbl>
    <w:bookmarkStart w:name="gnvmZ" w:id="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b.可识别动作：</w:t>
      </w:r>
    </w:p>
    <w:bookmarkEnd w:id="2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31"/>
        <w:gridCol w:w="3408"/>
        <w:gridCol w:w="3387"/>
      </w:tblGrid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OK_3_RearviewMirror_RGB_OK_88.jpg, OK_3_RearviewMirror_RGB_OK_88.jpg ]</w:t>
            </w:r>
          </w:p>
        </w:tc>
        <w:tc>
          <w:tcPr>
            <w:tcW w:w="34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OK_24_Foreward_RGB_OK_154.jpg, OK_24_Foreward_RGB_OK_154.jpg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OK_29_Foreward_RGB_OK_66.jpg, OK_29_Foreward_RGB_OK_66.jpg ]</w:t>
            </w:r>
          </w:p>
        </w:tc>
        <w:tc>
          <w:tcPr>
            <w:tcW w:w="33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OK_77_Foreward_IR_OK_44.jpg, OK_77_Foreward_IR_OK_44.jpg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images_1_yibiao_cheku_001686.png, images_1_yibiao_cheku_001686.png ]</w:t>
            </w:r>
          </w:p>
        </w:tc>
        <w:tc>
          <w:tcPr>
            <w:tcW w:w="34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images_2019-07-29-rgb-afternoon-car-2-right_006100.png, images_2019-07-29-rgb-afternoon-car-2-right_006100.png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  <w:tc>
          <w:tcPr>
            <w:tcW w:w="33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</w:tr>
    </w:tbl>
    <w:bookmarkStart w:name="VP21w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c.不可识别/干扰/边界动作：</w:t>
      </w:r>
    </w:p>
    <w:bookmarkEnd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“O”型不可见；手背朝前；三个手指不能完全可见；动作处于过渡状态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42"/>
        <w:gridCol w:w="3397"/>
        <w:gridCol w:w="3397"/>
        <w:gridCol w:w="3398"/>
      </w:tblGrid>
      <w:tr>
        <w:trPr>
          <w:trHeight w:val="45" w:hRule="atLeast"/>
        </w:trPr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OK_38_RearviewMirror_RGB_OK_22.jpg, OK_38_RearviewMirror_RGB_OK_22.jpg ]</w:t>
            </w:r>
          </w:p>
        </w:tc>
        <w:tc>
          <w:tcPr>
            <w:tcW w:w="33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images_vs_20200311-105005_390.jpg, images_vs_20200311-105005_390.jpg ]</w:t>
            </w:r>
          </w:p>
        </w:tc>
        <w:tc>
          <w:tcPr>
            <w:tcW w:w="33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images_vs_20200311-110055_370.jpg, images_vs_20200311-110055_370.jpg ]</w:t>
            </w:r>
          </w:p>
        </w:tc>
        <w:tc>
          <w:tcPr>
            <w:tcW w:w="33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images_vs_20200312-124606_280.jpg, images_vs_20200312-124606_280.jpg ]</w:t>
            </w:r>
          </w:p>
        </w:tc>
      </w:tr>
      <w:tr>
        <w:trPr>
          <w:trHeight w:val="45" w:hRule="atLeast"/>
        </w:trPr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images_vs_20200312-152638_550.jpg, images_vs_20200312-152638_550.jpg ]</w:t>
            </w:r>
          </w:p>
        </w:tc>
        <w:tc>
          <w:tcPr>
            <w:tcW w:w="33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images_5_yibiao_ground_000864.png, images_5_yibiao_ground_000864.png ]</w:t>
            </w:r>
          </w:p>
        </w:tc>
        <w:tc>
          <w:tcPr>
            <w:tcW w:w="33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images_2019-07-30-rgb-night-station-right_000380.png, images_2019-07-30-rgb-night-station-right_000380.png ]</w:t>
            </w:r>
          </w:p>
        </w:tc>
        <w:tc>
          <w:tcPr>
            <w:tcW w:w="33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Start w:name="eoKN3" w:id="2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5.比赞： </w:t>
      </w:r>
    </w:p>
    <w:bookmarkEnd w:id="25"/>
    <w:bookmarkStart w:name="BH09I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a.标准动作:</w:t>
      </w:r>
    </w:p>
    <w:bookmarkEnd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保证清晰可见大拇指，且大拇指需要垂直，</w:t>
      </w:r>
      <w:r>
        <w:rPr>
          <w:rFonts w:ascii="宋体" w:hAnsi="Times New Roman" w:eastAsia="宋体"/>
          <w:b/>
          <w:i w:val="false"/>
          <w:color w:val="e8323c"/>
          <w:sz w:val="22"/>
        </w:rPr>
        <w:t>不允许明显倾斜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Good_8_Foreward_RGB_Good_22.jpg, Good_8_Foreward_RGB_Good_22.jpg ]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images_2019-08-07-rgb-afternoon-car-2-right-rose_001140.png, images_2019-08-07-rgb-afternoon-car-2-right-rose_001140.png ]</w:t>
            </w:r>
          </w:p>
        </w:tc>
      </w:tr>
    </w:tbl>
    <w:bookmarkStart w:name="PydX4" w:id="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b.可识别动作：</w:t>
      </w:r>
    </w:p>
    <w:bookmarkEnd w:id="2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Good_3_Foreward_IR_Good_176.jpg, Good_3_Foreward_IR_Good_176.jpg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Good_2_Foreward_IR_Good_44.jpg, Good_2_Foreward_IR_Good_44.jpg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Good_2_RearviewMirror_IR_Good_22.jpg, Good_2_RearviewMirror_IR_Good_22.jpg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Good_5_Foreward_IR_Good_22.jpg, Good_5_Foreward_IR_Good_22.jpg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Good_10_RearviewMirror_RGB_Good_88.jpg, Good_10_RearviewMirror_RGB_Good_88.jpg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Start w:name="DEXRn" w:id="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c.不可识别/干扰/边界动作：</w:t>
      </w:r>
    </w:p>
    <w:bookmarkEnd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大拇指明显出现倾斜；手部出现明显倾斜；严重遮挡；大拇指部分可见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Good_38_Foreward_RGB_Good_22.jpg, Good_38_Foreward_RGB_Good_22.jpg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Good_87_RearviewMirror_IR_Good_66.jpg, Good_87_RearviewMirror_IR_Good_66.jpg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Good_111_RearviewMirror_RGB_Good_110.jpg, Good_111_RearviewMirror_RGB_Good_110.jpg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images_vs_20200311-105026_550.jpg, images_vs_20200311-105026_550.jpg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Good_85_Foreward_RGB_Good_22.jpg, Good_85_Foreward_RGB_Good_22.jpg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images_1_yibiao_ground_000345.png, images_1_yibiao_ground_000345.png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images_vs_20200331-115258_1160.jpg, images_vs_20200331-115258_1160.jpg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images_vs_20200312-131531_465.jpg, images_vs_20200312-131531_465.jpg ]</w:t>
            </w:r>
          </w:p>
        </w:tc>
      </w:tr>
    </w:tbl>
    <w:bookmarkStart w:name="ZxLy8" w:id="2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6.握拳：</w:t>
      </w:r>
    </w:p>
    <w:bookmarkEnd w:id="29"/>
    <w:bookmarkStart w:name="Cbnxz" w:id="3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a.标准动作:</w:t>
      </w:r>
    </w:p>
    <w:bookmarkEnd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保证五个手指收紧，手掌朝前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05"/>
        <w:gridCol w:w="6929"/>
      </w:tblGrid>
      <w:tr>
        <w:trPr>
          <w:trHeight w:val="45" w:hRule="atLeast"/>
        </w:trPr>
        <w:tc>
          <w:tcPr>
            <w:tcW w:w="67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images_2019-07-28-rgb-afternoon-parlour-right-coat_002520.png, images_2019-07-28-rgb-afternoon-parlour-right-coat_002520.png ]</w:t>
            </w:r>
          </w:p>
        </w:tc>
        <w:tc>
          <w:tcPr>
            <w:tcW w:w="6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Fist_6_Foreward_RGB_Fist_22.jpg, Fist_6_Foreward_RGB_Fist_22.jpg ]</w:t>
            </w:r>
          </w:p>
        </w:tc>
      </w:tr>
    </w:tbl>
    <w:bookmarkStart w:name="eEbqA" w:id="3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b.可识别动作：</w:t>
      </w:r>
    </w:p>
    <w:bookmarkEnd w:id="3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images_vs_20200331-115258_1390.jpg, images_vs_20200331-115258_1390.jpg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images_2019-07-28-rgb-afternoon-parlour-left_003610.png, images_2019-07-28-rgb-afternoon-parlour-left_003610.png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images_vs_20200311-105005_800.jpg, images_vs_20200311-105005_800.jpg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Fist_12_Foreward_IR_Fist_22.jpg, Fist_12_Foreward_IR_Fist_22.jpg ]</w:t>
            </w:r>
          </w:p>
        </w:tc>
      </w:tr>
    </w:tbl>
    <w:bookmarkStart w:name="Q6AuE" w:id="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c.不可识别/干扰/边界动作：</w:t>
      </w:r>
    </w:p>
    <w:bookmarkEnd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手背朝前；姿态角过大；指背朝前；拳低朝前；拳顶朝前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images_2019-08-01-rgb-afternoon-bj-station-left-and-right-zw_002480.png, images_2019-08-01-rgb-afternoon-bj-station-left-and-right-zw_002480.png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images_2019-07-28-rgb-afternoon-parlour-right_004070.png, images_2019-07-28-rgb-afternoon-parlour-right_004070.png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images_vs_20200311-140958_815.jpg, images_vs_20200311-140958_815.jpg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images_vs_20200312-152952_665.jpg, images_vs_20200312-152952_665.jpg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Fist_42_RearviewMirror_RGB_Fist_22.jpg, Fist_42_RearviewMirror_RGB_Fist_22.jpg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images_vs_20200331-162922_940.jpg, images_vs_20200331-162922_940.jpg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images_vs_20200312-152952_675.jpg, images_vs_20200312-152952_675.jpg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images_vs_20200331-142937_570.jpg, images_vs_20200331-142937_570.jpg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images_1_yibiao_ground_001419.png, images_1_yibiao_ground_001419.png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Start w:name="Zp74o" w:id="3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7.比五：</w:t>
      </w:r>
    </w:p>
    <w:bookmarkEnd w:id="33"/>
    <w:bookmarkStart w:name="DZyEN" w:id="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a.标准动作:</w:t>
      </w:r>
    </w:p>
    <w:bookmarkEnd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保证五个手指可见，且</w:t>
      </w:r>
      <w:r>
        <w:rPr>
          <w:rFonts w:ascii="宋体" w:hAnsi="Times New Roman" w:eastAsia="宋体"/>
          <w:b/>
          <w:i w:val="false"/>
          <w:color w:val="f5222d"/>
          <w:sz w:val="22"/>
        </w:rPr>
        <w:t>手指之间需要分开，手掌朝外，手指垂直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969"/>
        <w:gridCol w:w="6665"/>
      </w:tblGrid>
      <w:tr>
        <w:trPr>
          <w:trHeight w:val="45" w:hRule="atLeast"/>
        </w:trPr>
        <w:tc>
          <w:tcPr>
            <w:tcW w:w="69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images_1_yibiao_cheku_001221.png, images_1_yibiao_cheku_001221.png ]</w:t>
            </w:r>
          </w:p>
        </w:tc>
        <w:tc>
          <w:tcPr>
            <w:tcW w:w="6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images_2019-07-28-rgb-afternoon-parlour-right-coat_001200.png, images_2019-07-28-rgb-afternoon-parlour-right-coat_001200.png ]</w:t>
            </w:r>
          </w:p>
        </w:tc>
      </w:tr>
    </w:tbl>
    <w:bookmarkStart w:name="omHq3" w:id="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b.可识别动作：</w:t>
      </w:r>
    </w:p>
    <w:bookmarkEnd w:id="3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36"/>
        <w:gridCol w:w="3391"/>
        <w:gridCol w:w="3369"/>
        <w:gridCol w:w="3438"/>
      </w:tblGrid>
      <w:tr>
        <w:trPr>
          <w:trHeight w:val="45" w:hRule="atLeast"/>
        </w:trPr>
        <w:tc>
          <w:tcPr>
            <w:tcW w:w="34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5_2_Foreward_IR_5_22.jpg, 5_2_Foreward_IR_5_22.jpg ]</w:t>
            </w:r>
          </w:p>
        </w:tc>
        <w:tc>
          <w:tcPr>
            <w:tcW w:w="3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5_47_Foreward_RGB_5_66.jpg, 5_47_Foreward_RGB_5_66.jpg ]</w:t>
            </w:r>
          </w:p>
        </w:tc>
        <w:tc>
          <w:tcPr>
            <w:tcW w:w="33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images_vs_20200331-160413_2750.jpg, images_vs_20200331-160413_2750.jpg ]</w:t>
            </w:r>
          </w:p>
        </w:tc>
        <w:tc>
          <w:tcPr>
            <w:tcW w:w="34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images_vs_20200312-122600_750.jpg, images_vs_20200312-122600_750.jpg ]</w:t>
            </w:r>
          </w:p>
        </w:tc>
      </w:tr>
    </w:tbl>
    <w:bookmarkStart w:name="JQEs2" w:id="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c.不可识别/干扰/边界动作：</w:t>
      </w:r>
    </w:p>
    <w:bookmarkEnd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手掌朝向左右；手背朝前；严重遮挡；五指紧贴；手指水平地面；五指并未展开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42"/>
        <w:gridCol w:w="3397"/>
        <w:gridCol w:w="3420"/>
        <w:gridCol w:w="3375"/>
      </w:tblGrid>
      <w:tr>
        <w:trPr>
          <w:trHeight w:val="45" w:hRule="atLeast"/>
        </w:trPr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images_vs_20200312-115757_820.jpg, images_vs_20200312-115757_820.jpg ]</w:t>
            </w:r>
          </w:p>
        </w:tc>
        <w:tc>
          <w:tcPr>
            <w:tcW w:w="33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images_vs_20200312-143859_480.jpg, images_vs_20200312-143859_480.jpg ]</w:t>
            </w:r>
          </w:p>
        </w:tc>
        <w:tc>
          <w:tcPr>
            <w:tcW w:w="34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images_3_yibiao_cheku_001188.png, images_3_yibiao_cheku_001188.png ]</w:t>
            </w:r>
          </w:p>
        </w:tc>
        <w:tc>
          <w:tcPr>
            <w:tcW w:w="33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images_4_yibiao_ground_003444.png, images_4_yibiao_ground_003444.png ]</w:t>
            </w:r>
          </w:p>
        </w:tc>
      </w:tr>
      <w:tr>
        <w:trPr>
          <w:trHeight w:val="45" w:hRule="atLeast"/>
        </w:trPr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images_2019-07-28-rgb-afternoon-parlour-right_005660.png, images_2019-07-28-rgb-afternoon-parlour-right_005660.png ]</w:t>
            </w:r>
          </w:p>
        </w:tc>
        <w:tc>
          <w:tcPr>
            <w:tcW w:w="33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images_2019-07-28-rgb-afternoon-parlour-right-coat_001340.png, images_2019-07-28-rgb-afternoon-parlour-right-coat_001340.png ]</w:t>
            </w:r>
          </w:p>
        </w:tc>
        <w:tc>
          <w:tcPr>
            <w:tcW w:w="34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images_2019-07-30-rgb-afternoon-station-left-wjh_004870.png, images_2019-07-30-rgb-afternoon-station-left-wjh_004870.png ]</w:t>
            </w:r>
          </w:p>
        </w:tc>
        <w:tc>
          <w:tcPr>
            <w:tcW w:w="33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images_2019-08-26-ir-afternoon-station-right_007040.png, images_2019-08-26-ir-afternoon-station-right_007040.png ]</w:t>
            </w:r>
          </w:p>
        </w:tc>
      </w:tr>
      <w:tr>
        <w:trPr>
          <w:trHeight w:val="45" w:hRule="atLeast"/>
        </w:trPr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images_vs_20200312-164408_800.jpg, images_vs_20200312-164408_800.jpg ]</w:t>
            </w:r>
          </w:p>
        </w:tc>
        <w:tc>
          <w:tcPr>
            <w:tcW w:w="33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images_vs_20200331-180132_5565.jpg, images_vs_20200331-180132_5565.jpg ]</w:t>
            </w:r>
          </w:p>
        </w:tc>
        <w:tc>
          <w:tcPr>
            <w:tcW w:w="34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33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Start w:name="yDCab" w:id="3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8.其他</w:t>
      </w:r>
    </w:p>
    <w:bookmarkEnd w:id="37"/>
    <w:bookmarkStart w:name="Virqw" w:id="3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a.标准动作:</w:t>
      </w:r>
    </w:p>
    <w:bookmarkEnd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除了10种有效手势外的其他手势，</w:t>
      </w:r>
    </w:p>
    <w:bookmarkStart w:name="nBePy" w:id="3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9.向左：</w:t>
      </w:r>
    </w:p>
    <w:bookmarkEnd w:id="39"/>
    <w:bookmarkStart w:name="KoqPX" w:id="4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a.标准动作:</w:t>
      </w:r>
    </w:p>
    <w:bookmarkEnd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大拇指清晰可见且</w:t>
      </w:r>
      <w:r>
        <w:rPr>
          <w:rFonts w:ascii="宋体" w:hAnsi="Times New Roman" w:eastAsia="宋体"/>
          <w:b/>
          <w:i w:val="false"/>
          <w:color w:val="e8323c"/>
          <w:sz w:val="22"/>
        </w:rPr>
        <w:t>水平于地面</w:t>
      </w:r>
      <w:r>
        <w:rPr>
          <w:rFonts w:ascii="宋体" w:hAnsi="Times New Roman" w:eastAsia="宋体"/>
          <w:b/>
          <w:i w:val="false"/>
          <w:color w:val="000000"/>
          <w:sz w:val="22"/>
        </w:rPr>
        <w:t>，手掌朝前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559"/>
        <w:gridCol w:w="7075"/>
      </w:tblGrid>
      <w:tr>
        <w:trPr>
          <w:trHeight w:val="45" w:hRule="atLeast"/>
        </w:trPr>
        <w:tc>
          <w:tcPr>
            <w:tcW w:w="655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Left_13_RearviewMirror_RGB_Left_22.jpg, Left_13_RearviewMirror_RGB_Left_22.jpg ]</w:t>
            </w:r>
          </w:p>
        </w:tc>
        <w:tc>
          <w:tcPr>
            <w:tcW w:w="7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images_2019-07-28-rgb-afternoon-parlour-right-coat_002670.png, images_2019-07-28-rgb-afternoon-parlour-right-coat_002670.png ]</w:t>
            </w:r>
          </w:p>
        </w:tc>
      </w:tr>
    </w:tbl>
    <w:bookmarkStart w:name="Q3OdA" w:id="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b.可识别动作：</w:t>
      </w:r>
    </w:p>
    <w:bookmarkEnd w:id="4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images_2019-07-29-ir-night-bj-room-left-and-right-zw_003330.png, images_2019-07-29-ir-night-bj-room-left-and-right-zw_003330.png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images_2019-07-30-rgb-afternoon-station-right-lh_001270.png, images_2019-07-30-rgb-afternoon-station-right-lh_001270.png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images_2019-07-29-rgb-afternoon-car-2-left-and-right-2_002430.png, images_2019-07-29-rgb-afternoon-car-2-left-and-right-2_002430.png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train_1029_wj_hand_6272.jpg, train_1029_wj_hand_6272.jpg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train_1111_boyang_hand1_660.jpg, train_1111_boyang_hand1_660.jpg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train_1202_wq_hand1_1425.jpg, train_1202_wq_hand1_1425.jpg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Start w:name="Th1B9" w:id="4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c.不可识别/干扰/边界动作：</w:t>
      </w:r>
    </w:p>
    <w:bookmarkEnd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指背朝前；手背朝前；大拇指不能完全清晰可见；大拇指与地面成较大角度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images_2019-07-29-rgb-afternoon-car-2-left-and-right_007770.png, images_2019-07-29-rgb-afternoon-car-2-left-and-right_007770.png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images_2019-08-01-rgb-afternoon-bj-station-left-and-right-gd_000672.png, images_2019-08-01-rgb-afternoon-bj-station-left-and-right-gd_000672.png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images_2019-08-01-rgb-afternoon-bj-station-left-and-right-gd_002392.png, images_2019-08-01-rgb-afternoon-bj-station-left-and-right-gd_002392.png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images_2019-09-09-ir-afternoon-car-1-left-and-right-flq_006990.png, images_2019-09-09-ir-afternoon-car-1-left-and-right-flq_006990.png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train_1029_gd_hand_1_140.jpg, train_1029_gd_hand_1_140.jpg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train_1029_gd_hand_1_2150.jpg, train_1029_gd_hand_1_2150.jpg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train_1029_gd_hand_2_715.jpg, train_1029_gd_hand_2_715.jpg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images_4_yibiao_cheku_001098.png, images_4_yibiao_cheku_001098.png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, 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, 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, 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Start w:name="PJa0l" w:id="4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10.向右：</w:t>
      </w:r>
    </w:p>
    <w:bookmarkEnd w:id="43"/>
    <w:bookmarkStart w:name="RM1DY" w:id="4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a.标准动作:</w:t>
      </w:r>
    </w:p>
    <w:bookmarkEnd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大拇指清晰可见且</w:t>
      </w:r>
      <w:r>
        <w:rPr>
          <w:rFonts w:ascii="宋体" w:hAnsi="Times New Roman" w:eastAsia="宋体"/>
          <w:b/>
          <w:i w:val="false"/>
          <w:color w:val="e8323c"/>
          <w:sz w:val="22"/>
        </w:rPr>
        <w:t>水平于地面</w:t>
      </w:r>
      <w:r>
        <w:rPr>
          <w:rFonts w:ascii="宋体" w:hAnsi="Times New Roman" w:eastAsia="宋体"/>
          <w:b/>
          <w:i w:val="false"/>
          <w:color w:val="000000"/>
          <w:sz w:val="22"/>
        </w:rPr>
        <w:t>，手背朝前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Right_12_RearviewMirror_RGB_Right_22.jpg, Right_12_RearviewMirror_RGB_Right_22.jpg ]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images_1_yibiao_cheku_001062.png, images_1_yibiao_cheku_001062.png ]</w:t>
            </w:r>
          </w:p>
        </w:tc>
      </w:tr>
    </w:tbl>
    <w:bookmarkStart w:name="T2Vj1" w:id="4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b.可识别动作：</w:t>
      </w:r>
    </w:p>
    <w:bookmarkEnd w:id="4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images_1_yibiao_cheku_002049.png, images_1_yibiao_cheku_002049.png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Right_78_Foreward_IR_Right_132.jpg, Right_78_Foreward_IR_Right_132.jpg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images_2019-07-29-rgb-afternoon-car-1-left-and-right_003970.png, images_2019-07-29-rgb-afternoon-car-1-left-and-right_003970.png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images_2019-08-01-rgb-afternoon-bj-station-left-and-right-gd_000800.png, images_2019-08-01-rgb-afternoon-bj-station-left-and-right-gd_000800.png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images_2019-08-07-rgb-afternoon-car-2-right-wjh_002600.png, images_2019-08-07-rgb-afternoon-car-2-right-wjh_002600.png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Right_26_Foreward_IR_Right_22.jpg, Right_26_Foreward_IR_Right_22.jpg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Right_89_RearviewMirror_IR_Right_88.jpg, Right_89_RearviewMirror_IR_Right_88.jpg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</w:tc>
      </w:tr>
    </w:tbl>
    <w:bookmarkStart w:name="ryy5F" w:id="4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c.不可识别/干扰/边界动作：</w:t>
      </w:r>
    </w:p>
    <w:bookmarkEnd w:id="4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images_4_yibiao_cheku_001080.png, images_4_yibiao_cheku_001080.png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images_4_yibiao_ground_001683.png, images_4_yibiao_ground_001683.png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images_2019-07-29-rgb-afternoon-car-2-right_007060.png, images_2019-07-29-rgb-afternoon-car-2-right_007060.png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images_2019-08-28-ir-afternoon-station-left-and-right-gyb_004880.png, images_2019-08-28-ir-afternoon-station-left-and-right-gyb_004880.png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images_2019-07-28-rgb-night-room-left_000580.png, images_2019-07-28-rgb-night-room-left_000580.png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images_2019-07-30-rgb-afternoon-station-left-lh_001790.png, images_2019-07-30-rgb-afternoon-station-left-lh_001790.png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images_1_yibiao_ground_002730.png, images_1_yibiao_ground_002730.png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Right_89_RearviewMirror_RGB_Right_22.jpg, Right_89_RearviewMirror_RGB_Right_22.jpg ]</w:t>
            </w:r>
          </w:p>
        </w:tc>
      </w:tr>
      <w:tr>
        <w:trPr>
          <w:trHeight w:val="45" w:hRule="atLeast"/>
        </w:trPr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,  ]</w:t>
            </w:r>
          </w:p>
        </w:tc>
        <w:tc>
          <w:tcPr>
            <w:tcW w:w="3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, 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,  ]</w:t>
            </w:r>
          </w:p>
        </w:tc>
        <w:tc>
          <w:tcPr>
            <w:tcW w:w="3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https://yuque.antfin-inc.com/zppdqz/tg1g0l/grvty6</w:t>
        </w:r>
      </w:hyperlink>
    </w:p>
    <w:bookmarkStart w:name="x2Lhm" w:id="4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MIFA交付动作标准：</w:t>
      </w:r>
    </w:p>
    <w:bookmarkEnd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e8323c"/>
          <w:sz w:val="22"/>
        </w:rPr>
        <w:t>***MIFA仅输出嘘和V两种手势***</w:t>
      </w:r>
    </w:p>
    <w:bookmarkStart w:name="xlTW3" w:id="4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890ff"/>
        </w:rPr>
        <w:t>嘘：</w:t>
      </w:r>
    </w:p>
    <w:bookmarkEnd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参考上述标准样本嘘手势定义</w:t>
      </w:r>
    </w:p>
    <w:bookmarkStart w:name="t3rsv" w:id="4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890ff"/>
        </w:rPr>
        <w:t xml:space="preserve">V: </w:t>
      </w:r>
    </w:p>
    <w:bookmarkEnd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参考上述标准样本V手势定义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遮挡sampers: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900"/>
        <w:gridCol w:w="2400"/>
        <w:gridCol w:w="2400"/>
        <w:gridCol w:w="2340"/>
        <w:gridCol w:w="2240"/>
      </w:tblGrid>
      <w:tr>
        <w:trPr>
          <w:trHeight w:val="45" w:hRule="atLeast"/>
        </w:trPr>
        <w:tc>
          <w:tcPr>
            <w:tcW w:w="69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50%</w:t>
            </w:r>
          </w:p>
        </w:tc>
        <w:tc>
          <w:tcPr>
            <w:tcW w:w="24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40%</w:t>
            </w:r>
          </w:p>
        </w:tc>
        <w:tc>
          <w:tcPr>
            <w:tcW w:w="24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30%</w:t>
            </w:r>
          </w:p>
        </w:tc>
        <w:tc>
          <w:tcPr>
            <w:tcW w:w="2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20%</w:t>
            </w:r>
          </w:p>
        </w:tc>
        <w:tc>
          <w:tcPr>
            <w:tcW w:w="22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10%</w:t>
            </w:r>
          </w:p>
        </w:tc>
      </w:tr>
      <w:tr>
        <w:trPr>
          <w:trHeight w:val="45" w:hRule="atLeast"/>
        </w:trPr>
        <w:tc>
          <w:tcPr>
            <w:tcW w:w="69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24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24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2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22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</w:tbl>
    <w:bookmarkStart w:name="WBKEq" w:id="50"/>
    <w:bookmarkEnd w:id="50"/>
    <w:bookmarkStart w:name="qPoz4" w:id="5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手势测试：</w:t>
      </w:r>
    </w:p>
    <w:bookmarkEnd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1.尽量覆盖全场景，低光/光线正常/光线充足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2.测试动作需要保持稳定&gt;1s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3.测试视频/人员&gt;30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当前测试样本：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20个独立视频，13人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https://yuque.antfin-inc.com/zppdqz/tg1g0l/grvty6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