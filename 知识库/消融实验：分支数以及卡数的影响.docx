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消融实验：分支数以及卡数的影响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mhRQ6" w:id="0"/>
      <w:r>
        <w:rPr>
          <w:rFonts w:ascii="宋体" w:hAnsi="Times New Roman" w:eastAsia="宋体"/>
        </w:rPr>
        <w:t>RepSeg_D2_6G</w:t>
      </w:r>
    </w:p>
    <w:bookmarkEnd w:id="0"/>
    <w:bookmarkStart w:name="En7tH" w:id="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0.实验结论</w:t>
      </w:r>
    </w:p>
    <w:bookmarkEnd w:id="1"/>
    <w:bookmarkStart w:name="ubf2e1696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1）基于RepSeg6G进行分支重要性试验，基础3分支（3x3/1x1/shotcut）。 额外加入1x3/3x1 2分支后，涨点0.3%，额外加入conv1x1_conv3x3/conv1x1_avg3x3 2分支后，涨点0.23%。额外加入1x3/3x1/conv1x1_conv3x3/conv1x1_avg3x3 4分支后涨点0.71% 。加入更多分支可以微弱涨点，但是不明显。猜测原因：虽然使用更多分支，但是没有引入非线性，因此涨点不明显。</w:t>
      </w:r>
    </w:p>
    <w:bookmarkEnd w:id="2"/>
    <w:bookmarkStart w:name="ud1a6ec69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2）之前的实验可复现，基于RepVGG6G进行了2个结构的复现实验，实验1复现前后75.93-&gt;75.78，实验2复现前后76.77-&gt;76.61。</w:t>
      </w:r>
    </w:p>
    <w:bookmarkEnd w:id="3"/>
    <w:bookmarkStart w:name="u613e8cc7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3）可以基于RepSeg的代码激活3分支进行类RepVGG的实验：a. RepVGG-7-4_ERFHead2-2， 77.04， RepSeg(RepVGG3分支)-7-4_ERFHead2-2，76.86，性能相当。b. RepVGG-7-4-PSPHead_160K，74.68，RepSeg(RepVGG3分支)-7-4_PSPHead_160K，74.47 ，性能也相当。c. RepVGG-7-4-PSPHead_320K，74.88, RepSeg(RepVGG3分支)-7-4_PSPHead_320K，75.70 ，性能也相当(虽有涨点，认为是波动影响)。</w:t>
      </w:r>
    </w:p>
    <w:bookmarkEnd w:id="4"/>
    <w:bookmarkStart w:name="uf86f69b0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）基于RepSeg进行多卡实验，batchsize和学习率保证不变的条件下，使用pytorch1.9.0及seed=0，8卡相对2卡性能下降了1.15%，猜测可能的原因是，卡数(线程数)及num_worker影响了样本的采样顺序，导致收敛的精度不一样。暂容许这种存在。</w:t>
      </w:r>
    </w:p>
    <w:bookmarkEnd w:id="5"/>
    <w:bookmarkStart w:name="ue84f73b1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）在batchsize和学习率保证不变的条件下，随机初始化，增加1倍的迭代次数（160K-&gt;320K），性能提升1个点。且迭代次数降低1倍（160K-&gt;80K），性能下降很严重，4%。证明了在随机初始化时增加迭代次数的重要性。</w:t>
      </w:r>
    </w:p>
    <w:bookmarkEnd w:id="6"/>
    <w:bookmarkStart w:name="DTwo8" w:id="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 RepSeg: Baseline</w:t>
      </w:r>
    </w:p>
    <w:bookmarkEnd w:id="7"/>
    <w:bookmarkStart w:name="u58612b16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</w:rPr>
        <w:t>Torch1.6.0：</w:t>
      </w:r>
    </w:p>
    <w:bookmarkEnd w:id="8"/>
    <w:bookmarkStart w:name="u584a87be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Python: 3.7.10</w:t>
      </w:r>
    </w:p>
    <w:bookmarkEnd w:id="9"/>
    <w:bookmarkStart w:name="u7f75cc01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PyTorch: 1.6.0</w:t>
      </w:r>
    </w:p>
    <w:bookmarkEnd w:id="10"/>
    <w:bookmarkStart w:name="u4b5fea5a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TorchVision: 0.7.0</w:t>
      </w:r>
    </w:p>
    <w:bookmarkEnd w:id="11"/>
    <w:bookmarkStart w:name="u6472ddd5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OpenCV: 4.5.2</w:t>
      </w:r>
    </w:p>
    <w:bookmarkEnd w:id="12"/>
    <w:bookmarkStart w:name="uc410b622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MMCV: 1.3.4</w:t>
      </w:r>
    </w:p>
    <w:bookmarkEnd w:id="13"/>
    <w:bookmarkStart w:name="u906914d8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MMCV Compiler: GCC 8.3</w:t>
      </w:r>
    </w:p>
    <w:bookmarkEnd w:id="14"/>
    <w:bookmarkStart w:name="u252f6a2c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MMCV CUDA Compiler: 10.2</w:t>
      </w:r>
    </w:p>
    <w:bookmarkEnd w:id="15"/>
    <w:bookmarkStart w:name="u59334377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MMSegmentation: 0.13.0+66b0525</w:t>
      </w:r>
    </w:p>
    <w:bookmarkEnd w:id="16"/>
    <w:bookmarkStart w:name="wAbMm" w:id="1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65"/>
        <w:gridCol w:w="1034"/>
        <w:gridCol w:w="2034"/>
        <w:gridCol w:w="780"/>
        <w:gridCol w:w="2425"/>
        <w:gridCol w:w="14716"/>
      </w:tblGrid>
      <w:tr>
        <w:trPr>
          <w:trHeight w:val="495" w:hRule="atLeast"/>
        </w:trPr>
        <w:tc>
          <w:tcPr>
            <w:tcW w:w="665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05eab5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</w:t>
            </w:r>
          </w:p>
          <w:bookmarkEnd w:id="18"/>
        </w:tc>
        <w:tc>
          <w:tcPr>
            <w:tcW w:w="0" w:type="dxa"/>
            <w:gridSpan w:val="5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37ed0f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crop_size/train_size=1024*512, test_size：1024x2048</w:t>
            </w:r>
          </w:p>
          <w:bookmarkEnd w:id="19"/>
          <w:bookmarkStart w:name="u4a74471a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seed=0, deterministic=False, </w:t>
            </w: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torch1.6.0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+mmseg0.13.0</w:t>
            </w:r>
          </w:p>
          <w:bookmarkEnd w:id="20"/>
          <w:bookmarkStart w:name="u6d270f91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cityscapes_RepSeg_D2-2-4-8-16_6G_7-14-16-64-128-ppm128_512x1024_320k_scratch_syncbn_noaux</w:t>
            </w:r>
          </w:p>
          <w:bookmarkEnd w:id="21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6f5426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lr+iter</w:t>
            </w:r>
          </w:p>
          <w:bookmarkEnd w:id="22"/>
        </w:tc>
        <w:tc>
          <w:tcPr>
            <w:tcW w:w="2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dfab1c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batch_size</w:t>
            </w:r>
          </w:p>
          <w:bookmarkEnd w:id="23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3c51c0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24"/>
        </w:tc>
        <w:tc>
          <w:tcPr>
            <w:tcW w:w="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c82088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25"/>
        </w:tc>
        <w:tc>
          <w:tcPr>
            <w:tcW w:w="147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31ed0e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exp_name</w:t>
            </w:r>
          </w:p>
          <w:bookmarkEnd w:id="26"/>
        </w:tc>
      </w:tr>
      <w:tr>
        <w:trPr>
          <w:trHeight w:val="900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f50d51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1</w:t>
            </w:r>
          </w:p>
          <w:bookmarkEnd w:id="27"/>
        </w:tc>
        <w:tc>
          <w:tcPr>
            <w:tcW w:w="1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e91b8e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syncbn lr=0.01 320k</w:t>
            </w:r>
          </w:p>
          <w:bookmarkEnd w:id="28"/>
        </w:tc>
        <w:tc>
          <w:tcPr>
            <w:tcW w:w="2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f3da8f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b16_g2_s8_w4</w:t>
            </w:r>
          </w:p>
          <w:bookmarkEnd w:id="29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4753a4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76.54</w:t>
            </w:r>
          </w:p>
          <w:bookmarkEnd w:id="30"/>
        </w:tc>
        <w:tc>
          <w:tcPr>
            <w:tcW w:w="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2f142b4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31"/>
          <w:bookmarkStart w:name="u1ed91f3d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32"/>
          <w:bookmarkStart w:name="uff72cb18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33"/>
          <w:bookmarkStart w:name="u468dcacc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34"/>
        </w:tc>
        <w:tc>
          <w:tcPr>
            <w:tcW w:w="147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864e9c5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cityscapes_RepSeg_D2-2-4-8-16_6G_7-14-16-64-128-ppm128_512x1024_320k_scratch_syncbn_noaux.py</w:t>
            </w:r>
          </w:p>
          <w:bookmarkEnd w:id="35"/>
        </w:tc>
      </w:tr>
      <w:tr>
        <w:trPr>
          <w:trHeight w:val="49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0b195a" w:id="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36"/>
        </w:tc>
        <w:tc>
          <w:tcPr>
            <w:tcW w:w="1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178348" w:id="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lr=0.01 320k</w:t>
            </w:r>
          </w:p>
          <w:bookmarkEnd w:id="37"/>
        </w:tc>
        <w:tc>
          <w:tcPr>
            <w:tcW w:w="2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dd893b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b16_g8_s2_w2</w:t>
            </w:r>
          </w:p>
          <w:bookmarkEnd w:id="38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304dbe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74.70</w:t>
            </w:r>
          </w:p>
          <w:bookmarkEnd w:id="39"/>
        </w:tc>
        <w:tc>
          <w:tcPr>
            <w:tcW w:w="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c8248b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40"/>
          <w:bookmarkStart w:name="u80e25e3a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41"/>
          <w:bookmarkStart w:name="uc5de9ba7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42"/>
          <w:bookmarkStart w:name="u3dfdff31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43"/>
        </w:tc>
        <w:tc>
          <w:tcPr>
            <w:tcW w:w="147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d9e76a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cityscapes_RepSeg_D2-2-4-8-16_6G_7-14-16-64-128-ppm128_512x1024_320k_scratch_syncbn_noaux_b8x2.py</w:t>
            </w:r>
          </w:p>
          <w:bookmarkEnd w:id="44"/>
        </w:tc>
      </w:tr>
      <w:tr>
        <w:trPr>
          <w:trHeight w:val="49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3efd6b" w:id="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由“repseg复现及试验调参”exp1~5，基于pytorch1.9.0及seed=0，卡数影响了1.15%，还是有影响，</w:t>
            </w:r>
          </w:p>
          <w:bookmarkEnd w:id="45"/>
          <w:bookmarkStart w:name="u8bf9741d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但是比“pytorch1.6.0+不约束seed”影响小，猜测原因有一下2点：</w:t>
            </w:r>
          </w:p>
          <w:bookmarkEnd w:id="46"/>
          <w:bookmarkStart w:name="ud67a5583" w:id="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1）随机初始化方式不一样，</w:t>
            </w:r>
          </w:p>
          <w:bookmarkEnd w:id="47"/>
          <w:bookmarkStart w:name="u2ef8b2bc" w:id="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2）卡数多少及num_worker的数量影响了样本的采样顺序，导致收敛的精度不一样</w:t>
            </w:r>
          </w:p>
          <w:bookmarkEnd w:id="48"/>
        </w:tc>
      </w:tr>
      <w:tr>
        <w:trPr>
          <w:trHeight w:val="166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4c37a1a" w:id="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49"/>
        </w:tc>
        <w:tc>
          <w:tcPr>
            <w:tcW w:w="1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215230" w:id="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bn lr=0.01 320k</w:t>
            </w:r>
          </w:p>
          <w:bookmarkEnd w:id="50"/>
        </w:tc>
        <w:tc>
          <w:tcPr>
            <w:tcW w:w="2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868839" w:id="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b16_g8_s2_w2</w:t>
            </w:r>
          </w:p>
          <w:bookmarkEnd w:id="51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d57ffd" w:id="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70.80</w:t>
            </w:r>
          </w:p>
          <w:bookmarkEnd w:id="52"/>
        </w:tc>
        <w:tc>
          <w:tcPr>
            <w:tcW w:w="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a91381" w:id="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53"/>
          <w:bookmarkStart w:name="uf3b58e80" w:id="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54"/>
          <w:bookmarkStart w:name="ud47e3161" w:id="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55"/>
          <w:bookmarkStart w:name="u4ed1bd97" w:id="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56"/>
        </w:tc>
        <w:tc>
          <w:tcPr>
            <w:tcW w:w="147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bf2cec" w:id="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cityscapes_RepSeg_D2-2-4-8-16_6G_7-14-16-64-128-ppm128_512x1024_320k_scratch_bn_noaux_b8x2.py</w:t>
            </w:r>
          </w:p>
          <w:bookmarkEnd w:id="57"/>
        </w:tc>
      </w:tr>
      <w:tr>
        <w:trPr>
          <w:trHeight w:val="49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a274e0" w:id="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再次验证syncbn相对bn在卡数相对较少时，还是非常有用的</w:t>
            </w:r>
          </w:p>
          <w:bookmarkEnd w:id="58"/>
        </w:tc>
      </w:tr>
    </w:tbl>
    <w:bookmarkEnd w:id="17"/>
    <w:bookmarkStart w:name="czjDC" w:id="5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2.RepVGG: Baseline</w:t>
      </w:r>
    </w:p>
    <w:bookmarkEnd w:id="59"/>
    <w:bookmarkStart w:name="ue6f0d286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Python: 3.7.10</w:t>
      </w:r>
    </w:p>
    <w:bookmarkEnd w:id="60"/>
    <w:bookmarkStart w:name="u636137b2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PyTorch: 1.6.0</w:t>
      </w:r>
    </w:p>
    <w:bookmarkEnd w:id="61"/>
    <w:bookmarkStart w:name="u5ecadf42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TorchVision: 0.7.0</w:t>
      </w:r>
    </w:p>
    <w:bookmarkEnd w:id="62"/>
    <w:bookmarkStart w:name="u0f82d646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OpenCV: 4.5.2</w:t>
      </w:r>
    </w:p>
    <w:bookmarkEnd w:id="63"/>
    <w:bookmarkStart w:name="u049fbf64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MMCV: 1.3.4</w:t>
      </w:r>
    </w:p>
    <w:bookmarkEnd w:id="64"/>
    <w:bookmarkStart w:name="uf174d6b5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MMCV Compiler: GCC 8.3</w:t>
      </w:r>
    </w:p>
    <w:bookmarkEnd w:id="65"/>
    <w:bookmarkStart w:name="ub53ec9f0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MMCV CUDA Compiler: 10.2</w:t>
      </w:r>
    </w:p>
    <w:bookmarkEnd w:id="66"/>
    <w:bookmarkStart w:name="u29800c53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MMSegmentation: 0.13.0+66b0525</w:t>
      </w:r>
    </w:p>
    <w:bookmarkEnd w:id="67"/>
    <w:bookmarkStart w:name="IvEal" w:id="6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65"/>
        <w:gridCol w:w="1034"/>
        <w:gridCol w:w="2034"/>
        <w:gridCol w:w="780"/>
        <w:gridCol w:w="2780"/>
        <w:gridCol w:w="7188"/>
        <w:gridCol w:w="16084"/>
      </w:tblGrid>
      <w:tr>
        <w:trPr>
          <w:trHeight w:val="495" w:hRule="atLeast"/>
        </w:trPr>
        <w:tc>
          <w:tcPr>
            <w:tcW w:w="665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b742a4" w:id="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</w:t>
            </w:r>
          </w:p>
          <w:bookmarkEnd w:id="69"/>
        </w:tc>
        <w:tc>
          <w:tcPr>
            <w:tcW w:w="0" w:type="dxa"/>
            <w:gridSpan w:val="5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b0105e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crop_size/train_size=1024*512, test_size：1024x2048</w:t>
            </w:r>
          </w:p>
          <w:bookmarkEnd w:id="70"/>
          <w:bookmarkStart w:name="u116f0556" w:id="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seed=0, deterministic=False, </w:t>
            </w: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torch1.6.0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+mmseg0.13.0</w:t>
            </w:r>
          </w:p>
          <w:bookmarkEnd w:id="71"/>
          <w:bookmarkStart w:name="uc334af14" w:id="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RepVGG_6G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_7-14-16-64-128-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ppm128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_512x1024_320k_scratch</w:t>
            </w:r>
          </w:p>
          <w:bookmarkEnd w:id="72"/>
        </w:tc>
        <w:tc>
          <w:tcPr>
            <w:tcW w:w="160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2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1b32f4" w:id="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lr+iter</w:t>
            </w:r>
          </w:p>
          <w:bookmarkEnd w:id="73"/>
        </w:tc>
        <w:tc>
          <w:tcPr>
            <w:tcW w:w="2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540197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batch_size</w:t>
            </w:r>
          </w:p>
          <w:bookmarkEnd w:id="74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48c1cdc" w:id="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75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1564b9" w:id="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76"/>
        </w:tc>
        <w:tc>
          <w:tcPr>
            <w:tcW w:w="71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617de8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 ft.</w:t>
            </w:r>
          </w:p>
          <w:bookmarkEnd w:id="77"/>
        </w:tc>
        <w:tc>
          <w:tcPr>
            <w:tcW w:w="160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c65197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exp_name.</w:t>
            </w:r>
          </w:p>
          <w:bookmarkEnd w:id="78"/>
        </w:tc>
      </w:tr>
      <w:tr>
        <w:trPr>
          <w:trHeight w:val="49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adc280" w:id="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1</w:t>
            </w:r>
          </w:p>
          <w:bookmarkEnd w:id="79"/>
        </w:tc>
        <w:tc>
          <w:tcPr>
            <w:tcW w:w="1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24e975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syncbn lr=0.01 320k</w:t>
            </w:r>
          </w:p>
          <w:bookmarkEnd w:id="80"/>
        </w:tc>
        <w:tc>
          <w:tcPr>
            <w:tcW w:w="2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6f3a743" w:id="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b16_g2_s8_w4</w:t>
            </w:r>
          </w:p>
          <w:bookmarkEnd w:id="81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78b91c" w:id="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75.93</w:t>
            </w:r>
          </w:p>
          <w:bookmarkEnd w:id="82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84b0a57" w:id="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RepVGG_bmseg: 5-12</w:t>
            </w:r>
          </w:p>
          <w:bookmarkEnd w:id="83"/>
          <w:bookmarkStart w:name="uc7b31947" w:id="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RepVGG_PSPHead</w:t>
            </w:r>
          </w:p>
          <w:bookmarkEnd w:id="84"/>
          <w:bookmarkStart w:name="ua60db61c" w:id="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 aux</w:t>
            </w:r>
          </w:p>
          <w:bookmarkEnd w:id="85"/>
          <w:bookmarkStart w:name="u2b5a34a4" w:id="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86"/>
        </w:tc>
        <w:tc>
          <w:tcPr>
            <w:tcW w:w="71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7a127d" w:id="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RepVGG_6G</w:t>
            </w: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_7-14-16-64-128-</w:t>
            </w: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ppm128</w:t>
            </w: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_512x1024_320k_scratch</w:t>
            </w:r>
          </w:p>
          <w:bookmarkEnd w:id="87"/>
        </w:tc>
        <w:tc>
          <w:tcPr>
            <w:tcW w:w="160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8e19f1" w:id="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cityscapes_RepVGG_6G_7-14-16-64-128-ppm128_512x1024_320k_scratch_syncbn_aux.py</w:t>
            </w:r>
          </w:p>
          <w:bookmarkEnd w:id="88"/>
        </w:tc>
      </w:tr>
      <w:tr>
        <w:trPr>
          <w:trHeight w:val="49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b1161a" w:id="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实验1可复现，复现点数，75.78，见“repvgg复现及试验调参”EXP0</w:t>
            </w:r>
          </w:p>
          <w:bookmarkEnd w:id="89"/>
        </w:tc>
        <w:tc>
          <w:tcPr>
            <w:tcW w:w="160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7f1336" w:id="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90"/>
        </w:tc>
        <w:tc>
          <w:tcPr>
            <w:tcW w:w="1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c048c6" w:id="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lr=0.01 320k</w:t>
            </w:r>
          </w:p>
          <w:bookmarkEnd w:id="91"/>
        </w:tc>
        <w:tc>
          <w:tcPr>
            <w:tcW w:w="2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ead63f" w:id="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b16_g2_s8_w4</w:t>
            </w:r>
          </w:p>
          <w:bookmarkEnd w:id="92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97fd83" w:id="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75.62</w:t>
            </w:r>
          </w:p>
          <w:bookmarkEnd w:id="93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4a1828" w:id="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RepVGG_bmseg: 5-12</w:t>
            </w:r>
          </w:p>
          <w:bookmarkEnd w:id="94"/>
          <w:bookmarkStart w:name="u968bde68" w:id="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RepVGG_ERFHead: 2-2</w:t>
            </w:r>
          </w:p>
          <w:bookmarkEnd w:id="95"/>
          <w:bookmarkStart w:name="ub287e9e3" w:id="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aux(drop0)</w:t>
            </w:r>
          </w:p>
          <w:bookmarkEnd w:id="96"/>
          <w:bookmarkStart w:name="ubc0c6549" w:id="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 ppm</w:t>
            </w:r>
          </w:p>
          <w:bookmarkEnd w:id="97"/>
        </w:tc>
        <w:tc>
          <w:tcPr>
            <w:tcW w:w="71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23eb158" w:id="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RepVGG_6G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_5-12-16-64-128_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noppm_erfhead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-2-2_128_64_16_512x1024_320k_scratch_syncbn_aux</w:t>
            </w:r>
          </w:p>
          <w:bookmarkEnd w:id="98"/>
          <w:bookmarkStart w:name="ue96ef23d" w:id="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3个反卷积代替interpolate，backbone的4个repblock移到decoder中，syncbn + aux</w:t>
            </w:r>
          </w:p>
          <w:bookmarkEnd w:id="99"/>
        </w:tc>
        <w:tc>
          <w:tcPr>
            <w:tcW w:w="160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4782b6" w:id="1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cityscapes_RepVGG_6G_5-12-16-64-128_noppm_erfhead-2-2_128_64_16_512x1024_320k_scratch_syncbn_aux.py</w:t>
            </w:r>
          </w:p>
          <w:bookmarkEnd w:id="100"/>
        </w:tc>
      </w:tr>
      <w:tr>
        <w:trPr>
          <w:trHeight w:val="49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2e3ab0" w:id="1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101"/>
        </w:tc>
        <w:tc>
          <w:tcPr>
            <w:tcW w:w="1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3e3790" w:id="1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lr=0.01 320k</w:t>
            </w:r>
          </w:p>
          <w:bookmarkEnd w:id="102"/>
        </w:tc>
        <w:tc>
          <w:tcPr>
            <w:tcW w:w="2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88a795" w:id="1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b16_g2_s8_w4</w:t>
            </w:r>
          </w:p>
          <w:bookmarkEnd w:id="103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34c7a8" w:id="1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76.77</w:t>
            </w:r>
          </w:p>
          <w:bookmarkEnd w:id="104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9f87578" w:id="1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RepVGG_bmseg: 5-12</w:t>
            </w:r>
          </w:p>
          <w:bookmarkEnd w:id="105"/>
          <w:bookmarkStart w:name="u0642bebd" w:id="1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RepVGG_PSPHead</w:t>
            </w:r>
          </w:p>
          <w:bookmarkEnd w:id="106"/>
          <w:bookmarkStart w:name="udd1e1c69" w:id="1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aux(drop0)</w:t>
            </w:r>
          </w:p>
          <w:bookmarkEnd w:id="107"/>
          <w:bookmarkStart w:name="u7eaa44c0" w:id="1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108"/>
        </w:tc>
        <w:tc>
          <w:tcPr>
            <w:tcW w:w="71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541151" w:id="1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RepVGG_6G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_5-12-16-64-128_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ppm128-2346_erfhead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-2-2_128_64_16_512x1024_320k_scratch_syncbn_aux</w:t>
            </w:r>
          </w:p>
          <w:bookmarkEnd w:id="109"/>
          <w:bookmarkStart w:name="u74943d19" w:id="1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3个反卷积代替interpolate，backbone的4个repblock移到decoder中，syncbn +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PPM128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-2346+ aux</w:t>
            </w:r>
          </w:p>
          <w:bookmarkEnd w:id="110"/>
        </w:tc>
        <w:tc>
          <w:tcPr>
            <w:tcW w:w="160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6e63c97" w:id="1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cityscapes_RepVGG_6G_5-12-16-64-128_ppm128-2346_erfhead-2-2_128_64_16_512x1024_320k_scratch_syncbn_aux.py</w:t>
            </w:r>
          </w:p>
          <w:bookmarkEnd w:id="111"/>
        </w:tc>
      </w:tr>
      <w:tr>
        <w:trPr>
          <w:trHeight w:val="49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64cff5" w:id="1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实验3可复现，复现点数，76.61，见“repvgg复现及试验调参”EXP1，</w:t>
            </w:r>
          </w:p>
          <w:bookmarkEnd w:id="112"/>
          <w:bookmarkStart w:name="u1c8b2aad" w:id="1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另外， EXP2和EXP3说明在大分辨率下ppm很重要</w:t>
            </w:r>
          </w:p>
          <w:bookmarkEnd w:id="113"/>
        </w:tc>
        <w:tc>
          <w:tcPr>
            <w:tcW w:w="160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End w:id="68"/>
    <w:bookmarkStart w:name="LvopZ" w:id="11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3.repseg复现及试验调参</w:t>
      </w:r>
    </w:p>
    <w:bookmarkEnd w:id="114"/>
    <w:bookmarkStart w:name="u8214a6c8" w:id="1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  <w:u w:val="single"/>
        </w:rPr>
        <w:t>Torch1.9.0：</w:t>
      </w:r>
    </w:p>
    <w:bookmarkEnd w:id="115"/>
    <w:bookmarkStart w:name="udcee2a8f" w:id="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>Python: 3.7.10</w:t>
      </w:r>
    </w:p>
    <w:bookmarkEnd w:id="116"/>
    <w:bookmarkStart w:name="u969877c5" w:id="1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u w:val="single"/>
        </w:rPr>
        <w:t>PyTorch: 1.9.0+cu102</w:t>
      </w:r>
    </w:p>
    <w:bookmarkEnd w:id="117"/>
    <w:bookmarkStart w:name="ud7b200da" w:id="1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u w:val="single"/>
        </w:rPr>
        <w:t>TorchVision: 0.10.0+cu102</w:t>
      </w:r>
    </w:p>
    <w:bookmarkEnd w:id="118"/>
    <w:bookmarkStart w:name="u62a48e8b" w:id="1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>OpenCV: 4.5.2</w:t>
      </w:r>
    </w:p>
    <w:bookmarkEnd w:id="119"/>
    <w:bookmarkStart w:name="u7a4ef0a7" w:id="1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u w:val="single"/>
        </w:rPr>
        <w:t>MMCV: 1.3.8</w:t>
      </w:r>
    </w:p>
    <w:bookmarkEnd w:id="120"/>
    <w:bookmarkStart w:name="u98185647" w:id="1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>MMCV Compiler: GCC 8.3</w:t>
      </w:r>
    </w:p>
    <w:bookmarkEnd w:id="121"/>
    <w:bookmarkStart w:name="uf110844a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>MMCV CUDA Compiler: 10.2</w:t>
      </w:r>
    </w:p>
    <w:bookmarkEnd w:id="122"/>
    <w:bookmarkStart w:name="uffb881bc" w:id="1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u w:val="single"/>
        </w:rPr>
        <w:t>MMSegmentation: 0.13.0+66b0525</w:t>
      </w:r>
    </w:p>
    <w:bookmarkEnd w:id="123"/>
    <w:bookmarkStart w:name="u30e49fba" w:id="124"/>
    <w:bookmarkEnd w:id="124"/>
    <w:bookmarkStart w:name="u108ca740" w:id="1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u w:val="single"/>
        </w:rPr>
        <w:t>1）卡数+迭代次数+学习率的影响</w:t>
      </w:r>
    </w:p>
    <w:bookmarkEnd w:id="125"/>
    <w:bookmarkStart w:name="kfYkj" w:id="126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65"/>
        <w:gridCol w:w="996"/>
        <w:gridCol w:w="2016"/>
        <w:gridCol w:w="1056"/>
        <w:gridCol w:w="2994"/>
        <w:gridCol w:w="780"/>
        <w:gridCol w:w="8967"/>
      </w:tblGrid>
      <w:tr>
        <w:trPr>
          <w:trHeight w:val="49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41e93e" w:id="1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</w:t>
            </w:r>
          </w:p>
          <w:bookmarkEnd w:id="127"/>
        </w:tc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0df5e1" w:id="1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crop_size/train_size=1024*512, test_size：1024x2048</w:t>
            </w:r>
          </w:p>
          <w:bookmarkEnd w:id="128"/>
          <w:bookmarkStart w:name="ub5ed2335" w:id="1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seed=0, deterministic=False, </w:t>
            </w: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torch1.9.0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+mmseg0.13.0</w:t>
            </w:r>
          </w:p>
          <w:bookmarkEnd w:id="129"/>
          <w:bookmarkStart w:name="u1b6e39ae" w:id="1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cityscapes_RepSeg_D2-2-4-8-16_6G_7-14-16-64-128-ppm128_512x1024_320k_scratch_syncbn_noaux</w:t>
            </w:r>
          </w:p>
          <w:bookmarkEnd w:id="130"/>
        </w:tc>
      </w:tr>
      <w:tr>
        <w:trPr>
          <w:trHeight w:val="49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8bce89c" w:id="1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</w:t>
            </w:r>
          </w:p>
          <w:bookmarkEnd w:id="131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d9674f" w:id="1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lr+iter</w:t>
            </w:r>
          </w:p>
          <w:bookmarkEnd w:id="132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e76b3d" w:id="1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batch_size</w:t>
            </w:r>
          </w:p>
          <w:bookmarkEnd w:id="133"/>
        </w:tc>
        <w:tc>
          <w:tcPr>
            <w:tcW w:w="1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02f2e8" w:id="1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134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854621" w:id="1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135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530aab" w:id="1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time</w:t>
            </w:r>
          </w:p>
          <w:bookmarkEnd w:id="136"/>
        </w:tc>
        <w:tc>
          <w:tcPr>
            <w:tcW w:w="89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e0bf61" w:id="1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exp_name</w:t>
            </w:r>
          </w:p>
          <w:bookmarkEnd w:id="137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ecc39d" w:id="1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138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8f0f1f" w:id="1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lr=0.01 320k</w:t>
            </w:r>
          </w:p>
          <w:bookmarkEnd w:id="139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23d5d9" w:id="1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b16_g2_s8_w4</w:t>
            </w:r>
          </w:p>
          <w:bookmarkEnd w:id="140"/>
        </w:tc>
        <w:tc>
          <w:tcPr>
            <w:tcW w:w="1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b2b1bf" w:id="1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75.91</w:t>
            </w:r>
          </w:p>
          <w:bookmarkEnd w:id="141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c85142" w:id="1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142"/>
          <w:bookmarkStart w:name="u653f4d6f" w:id="1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143"/>
          <w:bookmarkStart w:name="ud5c564d4" w:id="1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144"/>
          <w:bookmarkStart w:name="u2f4c9198" w:id="1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145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fab086" w:id="1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3.25d</w:t>
            </w:r>
          </w:p>
          <w:bookmarkEnd w:id="146"/>
        </w:tc>
        <w:tc>
          <w:tcPr>
            <w:tcW w:w="89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7161d9" w:id="1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RepSeg_D2_6G_320k_syncbn_b16_g2_s8_w4.py</w:t>
            </w:r>
          </w:p>
          <w:bookmarkEnd w:id="147"/>
        </w:tc>
      </w:tr>
      <w:tr>
        <w:trPr>
          <w:trHeight w:val="540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759a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1296723" w:id="1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148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759a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16f82b" w:id="1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lr=0.01 320k</w:t>
            </w:r>
          </w:p>
          <w:bookmarkEnd w:id="149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759a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df7022" w:id="1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b16_g2_s8_w4</w:t>
            </w:r>
          </w:p>
          <w:bookmarkEnd w:id="150"/>
        </w:tc>
        <w:tc>
          <w:tcPr>
            <w:tcW w:w="1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759a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c64206" w:id="1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待running</w:t>
            </w:r>
          </w:p>
          <w:bookmarkEnd w:id="151"/>
          <w:bookmarkStart w:name="u9691e7e5" w:id="1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做个收尾工作</w:t>
            </w:r>
          </w:p>
          <w:bookmarkEnd w:id="152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759a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b1fe06" w:id="1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5-12</w:t>
            </w:r>
          </w:p>
          <w:bookmarkEnd w:id="153"/>
          <w:bookmarkStart w:name="uf00c478d" w:id="1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RepSeg_ERFHead:2-2</w:t>
            </w:r>
          </w:p>
          <w:bookmarkEnd w:id="154"/>
          <w:bookmarkStart w:name="u7d8f3eb4" w:id="1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155"/>
          <w:bookmarkStart w:name="u78d63049" w:id="1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ppm</w:t>
            </w:r>
          </w:p>
          <w:bookmarkEnd w:id="156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759a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6e69f6" w:id="157"/>
          <w:p>
            <w:pPr>
              <w:spacing w:after="50" w:line="360" w:lineRule="auto" w:beforeLines="100"/>
              <w:ind w:left="0"/>
              <w:jc w:val="left"/>
            </w:pPr>
          </w:p>
          <w:bookmarkEnd w:id="157"/>
        </w:tc>
        <w:tc>
          <w:tcPr>
            <w:tcW w:w="89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3ce098" w:id="1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158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43179a" w:id="1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lr=0.01 320k</w:t>
            </w:r>
          </w:p>
          <w:bookmarkEnd w:id="159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173c5e" w:id="1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b16_g2_s8_w8</w:t>
            </w:r>
          </w:p>
          <w:bookmarkEnd w:id="160"/>
        </w:tc>
        <w:tc>
          <w:tcPr>
            <w:tcW w:w="1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ddad0aa" w:id="1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75.83</w:t>
            </w:r>
          </w:p>
          <w:bookmarkEnd w:id="161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8321a6" w:id="1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162"/>
          <w:bookmarkStart w:name="u92203736" w:id="1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163"/>
          <w:bookmarkStart w:name="u2939d753" w:id="1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164"/>
          <w:bookmarkStart w:name="u6637889a" w:id="1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165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89baee" w:id="1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3.5d</w:t>
            </w:r>
          </w:p>
          <w:bookmarkEnd w:id="166"/>
        </w:tc>
        <w:tc>
          <w:tcPr>
            <w:tcW w:w="89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5208f5" w:id="1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RepSeg_D2_6G_320k_syncbn_b16_g2_s8_w8.py</w:t>
            </w:r>
          </w:p>
          <w:bookmarkEnd w:id="167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9783ee" w:id="1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168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8d1b27c" w:id="1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lr=0.01 320k</w:t>
            </w:r>
          </w:p>
          <w:bookmarkEnd w:id="169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a74ce9" w:id="1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b16_g8_s2_w2</w:t>
            </w:r>
          </w:p>
          <w:bookmarkEnd w:id="170"/>
        </w:tc>
        <w:tc>
          <w:tcPr>
            <w:tcW w:w="1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6d76923" w:id="1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75.08</w:t>
            </w:r>
          </w:p>
          <w:bookmarkEnd w:id="171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082308" w:id="1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172"/>
          <w:bookmarkStart w:name="u669ae3ab" w:id="1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173"/>
          <w:bookmarkStart w:name="u0d33375f" w:id="1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174"/>
          <w:bookmarkStart w:name="u6e038d50" w:id="1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175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26eed4" w:id="1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1.5d</w:t>
            </w:r>
          </w:p>
          <w:bookmarkEnd w:id="176"/>
        </w:tc>
        <w:tc>
          <w:tcPr>
            <w:tcW w:w="89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b97f0b" w:id="1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RepSeg_D2_6G_320k_syncbn_b16_g8_s2_w2.py</w:t>
            </w:r>
          </w:p>
          <w:bookmarkEnd w:id="177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bac836" w:id="1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178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56b279" w:id="1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lr=0.01 320k</w:t>
            </w:r>
          </w:p>
          <w:bookmarkEnd w:id="179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6e368ba" w:id="1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b16_g4_s4_w4</w:t>
            </w:r>
          </w:p>
          <w:bookmarkEnd w:id="180"/>
        </w:tc>
        <w:tc>
          <w:tcPr>
            <w:tcW w:w="1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6227b9" w:id="1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76.23</w:t>
            </w:r>
          </w:p>
          <w:bookmarkEnd w:id="181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5d306b4" w:id="1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182"/>
          <w:bookmarkStart w:name="u5fafc861" w:id="1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183"/>
          <w:bookmarkStart w:name="ua33cd930" w:id="1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184"/>
          <w:bookmarkStart w:name="u818aad3a" w:id="1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185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277962" w:id="1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2d</w:t>
            </w:r>
          </w:p>
          <w:bookmarkEnd w:id="186"/>
        </w:tc>
        <w:tc>
          <w:tcPr>
            <w:tcW w:w="89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c26c09" w:id="1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RepSeg_D2_6G_320k_syncbn_b16_g4_s4_w4.py</w:t>
            </w:r>
          </w:p>
          <w:bookmarkEnd w:id="187"/>
        </w:tc>
      </w:tr>
      <w:tr>
        <w:trPr>
          <w:trHeight w:val="525" w:hRule="atLeast"/>
        </w:trPr>
        <w:tc>
          <w:tcPr>
            <w:tcW w:w="0" w:type="dxa"/>
            <w:gridSpan w:val="7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f157dc" w:id="1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由“repseg复现及试验调参”exp1~5，基于pytorch1.9.0及seed=0，卡数影响了1.15%，还是有影响，</w:t>
            </w:r>
          </w:p>
          <w:bookmarkEnd w:id="188"/>
          <w:bookmarkStart w:name="u0c037265" w:id="1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猜测主要原因是：1）卡数多少及num_worker的数量影响了样本的采样顺序，导致收敛的精度不一样</w:t>
            </w:r>
          </w:p>
          <w:bookmarkEnd w:id="189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6ffcdb3" w:id="1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</w:t>
            </w:r>
          </w:p>
          <w:bookmarkEnd w:id="190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518f2b" w:id="1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lr=0.01 160k</w:t>
            </w:r>
          </w:p>
          <w:bookmarkEnd w:id="191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3791ba" w:id="1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b16_g4_s4_w4</w:t>
            </w:r>
          </w:p>
          <w:bookmarkEnd w:id="192"/>
        </w:tc>
        <w:tc>
          <w:tcPr>
            <w:tcW w:w="1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8f423f" w:id="1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75.17</w:t>
            </w:r>
          </w:p>
          <w:bookmarkEnd w:id="193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5b0961" w:id="1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194"/>
          <w:bookmarkStart w:name="uf81ec028" w:id="1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195"/>
          <w:bookmarkStart w:name="uf09ecb9b" w:id="1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196"/>
          <w:bookmarkStart w:name="ub7daeb47" w:id="1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197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f95823" w:id="1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1d</w:t>
            </w:r>
          </w:p>
          <w:bookmarkEnd w:id="198"/>
        </w:tc>
        <w:tc>
          <w:tcPr>
            <w:tcW w:w="89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62043f" w:id="1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log_RepSeg_D2_6G_320k_syncbn_b16_g4_s4_w4_160k_torch1.9.0</w:t>
            </w:r>
          </w:p>
          <w:bookmarkEnd w:id="199"/>
        </w:tc>
      </w:tr>
      <w:tr>
        <w:trPr>
          <w:trHeight w:val="525" w:hRule="atLeast"/>
        </w:trPr>
        <w:tc>
          <w:tcPr>
            <w:tcW w:w="0" w:type="dxa"/>
            <w:gridSpan w:val="7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79bd1d" w:id="2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EXP6相对EXP5低了近1个点，进一步证明，迭代次数增加的好处。</w:t>
            </w:r>
          </w:p>
          <w:bookmarkEnd w:id="200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dd561a" w:id="2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</w:t>
            </w:r>
          </w:p>
          <w:bookmarkEnd w:id="201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6e572a" w:id="2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lr=0.02 160k</w:t>
            </w:r>
          </w:p>
          <w:bookmarkEnd w:id="202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80f0b0f" w:id="2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b16_g4_s4_w4</w:t>
            </w:r>
          </w:p>
          <w:bookmarkEnd w:id="203"/>
        </w:tc>
        <w:tc>
          <w:tcPr>
            <w:tcW w:w="1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189242" w:id="2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75.23</w:t>
            </w:r>
          </w:p>
          <w:bookmarkEnd w:id="204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02667c" w:id="2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205"/>
          <w:bookmarkStart w:name="u9db4902d" w:id="2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206"/>
          <w:bookmarkStart w:name="u98debec5" w:id="2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207"/>
          <w:bookmarkStart w:name="u31c18d32" w:id="2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208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71db12" w:id="2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1d</w:t>
            </w:r>
          </w:p>
          <w:bookmarkEnd w:id="209"/>
        </w:tc>
        <w:tc>
          <w:tcPr>
            <w:tcW w:w="89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34fbed" w:id="2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RepSeg_D2_6G_320k_syncbn_b16_g4_s4_w4_160k_lr0.02.py</w:t>
            </w:r>
          </w:p>
          <w:bookmarkEnd w:id="210"/>
        </w:tc>
      </w:tr>
      <w:tr>
        <w:trPr>
          <w:trHeight w:val="525" w:hRule="atLeast"/>
        </w:trPr>
        <w:tc>
          <w:tcPr>
            <w:tcW w:w="0" w:type="dxa"/>
            <w:gridSpan w:val="7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6d539e" w:id="2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EXP7相对EXP6学习率增加，性能基本无影响，说明初始学习率影响并不太大</w:t>
            </w:r>
          </w:p>
          <w:bookmarkEnd w:id="211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10754e" w:id="2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</w:t>
            </w:r>
          </w:p>
          <w:bookmarkEnd w:id="212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31619d" w:id="2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80k</w:t>
            </w:r>
          </w:p>
          <w:bookmarkEnd w:id="213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33e882" w:id="2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b16_g4_s4_w4</w:t>
            </w:r>
          </w:p>
          <w:bookmarkEnd w:id="214"/>
        </w:tc>
        <w:tc>
          <w:tcPr>
            <w:tcW w:w="10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d7ba773" w:id="2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71.58</w:t>
            </w:r>
          </w:p>
          <w:bookmarkEnd w:id="215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117612f" w:id="2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216"/>
          <w:bookmarkStart w:name="uf2f4ee5a" w:id="2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217"/>
          <w:bookmarkStart w:name="ue312b68d" w:id="2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218"/>
          <w:bookmarkStart w:name="u5b7d803e" w:id="2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219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665530" w:id="2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12h</w:t>
            </w:r>
          </w:p>
          <w:bookmarkEnd w:id="220"/>
        </w:tc>
        <w:tc>
          <w:tcPr>
            <w:tcW w:w="89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3ca53e" w:id="2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RepSeg_D2_6G_320k_syncbn_b16_g4_s4_w4_80k.py</w:t>
            </w:r>
          </w:p>
          <w:bookmarkEnd w:id="221"/>
        </w:tc>
      </w:tr>
      <w:tr>
        <w:trPr>
          <w:trHeight w:val="525" w:hRule="atLeast"/>
        </w:trPr>
        <w:tc>
          <w:tcPr>
            <w:tcW w:w="0" w:type="dxa"/>
            <w:gridSpan w:val="7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172c4d" w:id="2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EXP8说明在随机初始化且迭代次数不够的情况下，性能很差</w:t>
            </w:r>
          </w:p>
          <w:bookmarkEnd w:id="222"/>
        </w:tc>
      </w:tr>
    </w:tbl>
    <w:bookmarkEnd w:id="126"/>
    <w:bookmarkStart w:name="u1f72cabb" w:id="223"/>
    <w:bookmarkEnd w:id="223"/>
    <w:bookmarkStart w:name="w6rVD" w:id="22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65"/>
        <w:gridCol w:w="996"/>
        <w:gridCol w:w="2016"/>
        <w:gridCol w:w="780"/>
        <w:gridCol w:w="2994"/>
        <w:gridCol w:w="629"/>
        <w:gridCol w:w="11303"/>
      </w:tblGrid>
      <w:tr>
        <w:trPr>
          <w:trHeight w:val="49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316e9c" w:id="2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</w:t>
            </w:r>
          </w:p>
          <w:bookmarkEnd w:id="225"/>
        </w:tc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1df0942" w:id="2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crop_size/train_size=1024*512, test_size：1024x2048</w:t>
            </w:r>
          </w:p>
          <w:bookmarkEnd w:id="226"/>
          <w:bookmarkStart w:name="u53c0156b" w:id="2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seed=0, deterministic=False, </w:t>
            </w: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torch1.9.0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+mmseg0.13.0</w:t>
            </w:r>
          </w:p>
          <w:bookmarkEnd w:id="227"/>
          <w:bookmarkStart w:name="uc8e93af8" w:id="2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cityscapes_RepSeg_D2-2-4-8-16_6G_7-14-16-64-128-ppm128_512x1024_320k_scratch_syncbn_noaux</w:t>
            </w:r>
          </w:p>
          <w:bookmarkEnd w:id="228"/>
        </w:tc>
      </w:tr>
      <w:tr>
        <w:trPr>
          <w:trHeight w:val="49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8e853d" w:id="2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</w:t>
            </w:r>
          </w:p>
          <w:bookmarkEnd w:id="229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c2c03c" w:id="2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lr+iter</w:t>
            </w:r>
          </w:p>
          <w:bookmarkEnd w:id="230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6c44db" w:id="2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batch_size</w:t>
            </w:r>
          </w:p>
          <w:bookmarkEnd w:id="231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86541d" w:id="2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232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2407c0" w:id="2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233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ab4317" w:id="2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time</w:t>
            </w:r>
          </w:p>
          <w:bookmarkEnd w:id="234"/>
        </w:tc>
        <w:tc>
          <w:tcPr>
            <w:tcW w:w="113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27de7d" w:id="2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exp_name</w:t>
            </w:r>
          </w:p>
          <w:bookmarkEnd w:id="235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c6e9794" w:id="2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236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3cb6b4" w:id="2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lr=0.01 320k</w:t>
            </w:r>
          </w:p>
          <w:bookmarkEnd w:id="237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188c11" w:id="2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b16_g4_s4_w4</w:t>
            </w:r>
          </w:p>
          <w:bookmarkEnd w:id="238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bb1532" w:id="2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76.23</w:t>
            </w:r>
          </w:p>
          <w:bookmarkEnd w:id="239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3ce3f9" w:id="2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240"/>
          <w:bookmarkStart w:name="u229927b6" w:id="2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241"/>
          <w:bookmarkStart w:name="ub77e514c" w:id="2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242"/>
          <w:bookmarkStart w:name="u0aa72d4c" w:id="2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ppm</w:t>
            </w:r>
          </w:p>
          <w:bookmarkEnd w:id="243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571994" w:id="2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2d</w:t>
            </w:r>
          </w:p>
          <w:bookmarkEnd w:id="244"/>
        </w:tc>
        <w:tc>
          <w:tcPr>
            <w:tcW w:w="113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770a45" w:id="2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RepSeg_D2_6G_320k_syncbn_b16_g4_s4_w4.py</w:t>
            </w:r>
          </w:p>
          <w:bookmarkEnd w:id="245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f80683" w:id="2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246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4cbf70" w:id="2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lr=0.01 320k</w:t>
            </w:r>
          </w:p>
          <w:bookmarkEnd w:id="247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91e674" w:id="2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b16_g4_s4_w4</w:t>
            </w:r>
          </w:p>
          <w:bookmarkEnd w:id="248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580acf" w:id="2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75.44</w:t>
            </w:r>
          </w:p>
          <w:bookmarkEnd w:id="249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a4ac2a" w:id="2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250"/>
          <w:bookmarkStart w:name="udedadd38" w:id="2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251"/>
          <w:bookmarkStart w:name="u8f3c5cac" w:id="2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aux(drop0)</w:t>
            </w:r>
          </w:p>
          <w:bookmarkEnd w:id="252"/>
          <w:bookmarkStart w:name="ub560557c" w:id="2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ppm</w:t>
            </w:r>
          </w:p>
          <w:bookmarkEnd w:id="253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525cd6" w:id="2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2d</w:t>
            </w:r>
          </w:p>
          <w:bookmarkEnd w:id="254"/>
        </w:tc>
        <w:tc>
          <w:tcPr>
            <w:tcW w:w="113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7f7620" w:id="2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RepSeg_D2_6G_320k_syncbn_b16_g4_s4_w4_aux0.1_7-14.py_torch1.9.0</w:t>
            </w:r>
          </w:p>
          <w:bookmarkEnd w:id="255"/>
        </w:tc>
      </w:tr>
      <w:tr>
        <w:trPr>
          <w:trHeight w:val="525" w:hRule="atLeast"/>
        </w:trPr>
        <w:tc>
          <w:tcPr>
            <w:tcW w:w="0" w:type="dxa"/>
            <w:gridSpan w:val="7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694dff" w:id="2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EXP2相对EXP1说明AUX的dropout基本无影响，另一方面，性能有波动，波动还比较大</w:t>
            </w:r>
          </w:p>
          <w:bookmarkEnd w:id="256"/>
        </w:tc>
      </w:tr>
      <w:tr>
        <w:trPr>
          <w:trHeight w:val="166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651516" w:id="2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257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db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45fbfa9" w:id="2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lr=0.01 320k</w:t>
            </w:r>
          </w:p>
          <w:bookmarkEnd w:id="258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db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cb55d9" w:id="2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b16_g4_s4_w4</w:t>
            </w:r>
          </w:p>
          <w:bookmarkEnd w:id="259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db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c9e2df" w:id="2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75.24</w:t>
            </w:r>
          </w:p>
          <w:bookmarkEnd w:id="260"/>
          <w:bookmarkStart w:name="u32e510ab" w:id="261"/>
          <w:p>
            <w:pPr>
              <w:spacing w:after="50" w:line="360" w:lineRule="auto" w:beforeLines="100"/>
              <w:ind w:left="0"/>
              <w:jc w:val="left"/>
            </w:pPr>
          </w:p>
          <w:bookmarkEnd w:id="261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db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9bd51d" w:id="2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262"/>
          <w:bookmarkStart w:name="u965b0e70" w:id="2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RepSeg_ERFHead:2-2</w:t>
            </w:r>
          </w:p>
          <w:bookmarkEnd w:id="263"/>
          <w:bookmarkStart w:name="ua03208f5" w:id="2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aux0.1</w:t>
            </w:r>
          </w:p>
          <w:bookmarkEnd w:id="264"/>
          <w:bookmarkStart w:name="ue289292f" w:id="2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ppm</w:t>
            </w:r>
          </w:p>
          <w:bookmarkEnd w:id="265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cdaeaa" w:id="2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2d</w:t>
            </w:r>
          </w:p>
          <w:bookmarkEnd w:id="266"/>
        </w:tc>
        <w:tc>
          <w:tcPr>
            <w:tcW w:w="113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2f9ebd" w:id="2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log_RepSeg_D2_6G_320k_syncbn_b16_g4_s4_w4_aux_5-12-erf2-2_torch1.9.0</w:t>
            </w:r>
          </w:p>
          <w:bookmarkEnd w:id="267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2e385d1" w:id="2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268"/>
        </w:tc>
        <w:tc>
          <w:tcPr>
            <w:tcW w:w="9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db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d18e91" w:id="2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syncbn lr=0.01 320k</w:t>
            </w:r>
          </w:p>
          <w:bookmarkEnd w:id="269"/>
        </w:tc>
        <w:tc>
          <w:tcPr>
            <w:tcW w:w="20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db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3685d3" w:id="2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b16_g4_s4_w4</w:t>
            </w:r>
          </w:p>
          <w:bookmarkEnd w:id="270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db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994ea4" w:id="2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76.54</w:t>
            </w:r>
          </w:p>
          <w:bookmarkEnd w:id="271"/>
        </w:tc>
        <w:tc>
          <w:tcPr>
            <w:tcW w:w="2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db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b3f1be" w:id="2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5-12</w:t>
            </w:r>
          </w:p>
          <w:bookmarkEnd w:id="272"/>
          <w:bookmarkStart w:name="ud5aa1cc4" w:id="2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RepSeg_ERFHead:2-2</w:t>
            </w:r>
          </w:p>
          <w:bookmarkEnd w:id="273"/>
          <w:bookmarkStart w:name="u2317bba0" w:id="2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aux0.1</w:t>
            </w:r>
          </w:p>
          <w:bookmarkEnd w:id="274"/>
          <w:bookmarkStart w:name="u2e4d870e" w:id="2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ppm</w:t>
            </w:r>
          </w:p>
          <w:bookmarkEnd w:id="275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a1bc44" w:id="276"/>
          <w:p>
            <w:pPr>
              <w:spacing w:after="50" w:line="360" w:lineRule="auto" w:beforeLines="100"/>
              <w:ind w:left="0"/>
              <w:jc w:val="left"/>
            </w:pPr>
          </w:p>
          <w:bookmarkEnd w:id="276"/>
        </w:tc>
        <w:tc>
          <w:tcPr>
            <w:tcW w:w="113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5cef50" w:id="2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log_RepSeg_D2_6G_320k_syncbn_b16_g4_s4_w4_aux0.1_erf2-2-real5-12_torch1.9.0</w:t>
            </w:r>
          </w:p>
          <w:bookmarkEnd w:id="277"/>
        </w:tc>
      </w:tr>
      <w:tr>
        <w:trPr>
          <w:trHeight w:val="525" w:hRule="atLeast"/>
        </w:trPr>
        <w:tc>
          <w:tcPr>
            <w:tcW w:w="0" w:type="dxa"/>
            <w:gridSpan w:val="7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93d726" w:id="2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EXP3点数完全不应该只有75.24， 波动影响，</w:t>
            </w:r>
          </w:p>
          <w:bookmarkEnd w:id="278"/>
          <w:bookmarkStart w:name="ua5f9ff00" w:id="2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EXP4相对EXP1性能有提升，说明了逐步上采样有好处，</w:t>
            </w:r>
          </w:p>
          <w:bookmarkEnd w:id="279"/>
          <w:bookmarkStart w:name="ub518a947" w:id="2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相对“repvgg复现及试验调参”的exp5有微弱涨点，进一步说明多分支带来的收益不明显</w:t>
            </w:r>
          </w:p>
          <w:bookmarkEnd w:id="280"/>
        </w:tc>
      </w:tr>
    </w:tbl>
    <w:bookmarkEnd w:id="224"/>
    <w:bookmarkStart w:name="u572f6bb8" w:id="281"/>
    <w:bookmarkEnd w:id="281"/>
    <w:bookmarkStart w:name="js9da" w:id="28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4.repseg不同分支影响</w:t>
      </w:r>
    </w:p>
    <w:bookmarkEnd w:id="282"/>
    <w:bookmarkStart w:name="ewO3A" w:id="28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65"/>
        <w:gridCol w:w="2425"/>
        <w:gridCol w:w="780"/>
        <w:gridCol w:w="629"/>
        <w:gridCol w:w="2567"/>
        <w:gridCol w:w="13116"/>
      </w:tblGrid>
      <w:tr>
        <w:trPr>
          <w:trHeight w:val="49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0479af6" w:id="2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</w:t>
            </w:r>
          </w:p>
          <w:bookmarkEnd w:id="284"/>
        </w:tc>
        <w:tc>
          <w:tcPr>
            <w:tcW w:w="0" w:type="dxa"/>
            <w:gridSpan w:val="5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f4369a" w:id="2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crop_size/train_size=1024*512, test_size：1024x2048</w:t>
            </w:r>
          </w:p>
          <w:bookmarkEnd w:id="285"/>
          <w:bookmarkStart w:name="u66624654" w:id="2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seed=0, deterministic=False, </w:t>
            </w: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torch1.9.0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+mmseg0.13.0</w:t>
            </w:r>
          </w:p>
          <w:bookmarkEnd w:id="286"/>
          <w:bookmarkStart w:name="u22cae7ff" w:id="2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cityscapes_RepSeg_D2-2-4-8-16_6G_7-14-16-64-128-ppm128_512x1024_320k_scratch_syncbn_noaux</w:t>
            </w:r>
          </w:p>
          <w:bookmarkEnd w:id="287"/>
          <w:bookmarkStart w:name="u6f006204" w:id="2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lr+iter：syncbn lr=0.01 160k， batch_size：b16_g4_s4_w4</w:t>
            </w:r>
          </w:p>
          <w:bookmarkEnd w:id="288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c8d5cf" w:id="2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</w:t>
            </w:r>
          </w:p>
          <w:bookmarkEnd w:id="289"/>
        </w:tc>
        <w:tc>
          <w:tcPr>
            <w:tcW w:w="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366f6f" w:id="2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分支数</w:t>
            </w:r>
          </w:p>
          <w:bookmarkEnd w:id="290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bc65d7" w:id="2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291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744e98" w:id="2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time</w:t>
            </w:r>
          </w:p>
          <w:bookmarkEnd w:id="292"/>
        </w:tc>
        <w:tc>
          <w:tcPr>
            <w:tcW w:w="25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31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aff3e6" w:id="2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exp_name</w:t>
            </w:r>
          </w:p>
          <w:bookmarkEnd w:id="293"/>
        </w:tc>
      </w:tr>
      <w:tr>
        <w:trPr>
          <w:trHeight w:val="55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e2401b4" w:id="2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294"/>
        </w:tc>
        <w:tc>
          <w:tcPr>
            <w:tcW w:w="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b53bf4" w:id="2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conv3x3 conv1x1 shotcut</w:t>
            </w:r>
          </w:p>
          <w:bookmarkEnd w:id="295"/>
          <w:bookmarkStart w:name="ud8a02bd2" w:id="2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conv1x1_conv3x3</w:t>
            </w:r>
          </w:p>
          <w:bookmarkEnd w:id="296"/>
          <w:bookmarkStart w:name="u164f16b9" w:id="2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conv1x1_avg3x3</w:t>
            </w:r>
          </w:p>
          <w:bookmarkEnd w:id="297"/>
          <w:bookmarkStart w:name="u5472f6a9" w:id="2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conv1x3 conv3x1</w:t>
            </w:r>
          </w:p>
          <w:bookmarkEnd w:id="298"/>
          <w:bookmarkStart w:name="u5c28f273" w:id="2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更多分支有用？</w:t>
            </w:r>
          </w:p>
          <w:bookmarkEnd w:id="299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2212a1" w:id="3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75.17</w:t>
            </w:r>
          </w:p>
          <w:bookmarkEnd w:id="300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859832" w:id="3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1d</w:t>
            </w:r>
          </w:p>
          <w:bookmarkEnd w:id="301"/>
        </w:tc>
        <w:tc>
          <w:tcPr>
            <w:tcW w:w="25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618313f" w:id="3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302"/>
          <w:bookmarkStart w:name="u1715c416" w:id="3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303"/>
          <w:bookmarkStart w:name="ud70cba22" w:id="3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304"/>
          <w:bookmarkStart w:name="u3c790220" w:id="3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ppm</w:t>
            </w:r>
          </w:p>
          <w:bookmarkEnd w:id="305"/>
        </w:tc>
        <w:tc>
          <w:tcPr>
            <w:tcW w:w="131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801bbb" w:id="3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log_RepSeg_D2_6G_320k_syncbn_b16_g4_s4_w4_160k_torch1.9.0</w:t>
            </w:r>
          </w:p>
          <w:bookmarkEnd w:id="306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e607f0" w:id="3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307"/>
        </w:tc>
        <w:tc>
          <w:tcPr>
            <w:tcW w:w="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9622e3" w:id="3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conv3x3 conv1x1 shotcut</w:t>
            </w:r>
          </w:p>
          <w:bookmarkEnd w:id="308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78a963" w:id="3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74.46</w:t>
            </w:r>
          </w:p>
          <w:bookmarkEnd w:id="309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6de23c5" w:id="3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1d</w:t>
            </w:r>
          </w:p>
          <w:bookmarkEnd w:id="310"/>
        </w:tc>
        <w:tc>
          <w:tcPr>
            <w:tcW w:w="25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ab909b6" w:id="3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311"/>
          <w:bookmarkStart w:name="u631f72f3" w:id="3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312"/>
          <w:bookmarkStart w:name="u328d7b70" w:id="3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313"/>
          <w:bookmarkStart w:name="u5657ab99" w:id="3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ppm</w:t>
            </w:r>
          </w:p>
          <w:bookmarkEnd w:id="314"/>
        </w:tc>
        <w:tc>
          <w:tcPr>
            <w:tcW w:w="131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96e34e" w:id="3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log_RepSeg_D2_6G_320k_syncbn_b16_g4_s4_w4_160k_repvgg3_torch1.9.0</w:t>
            </w:r>
          </w:p>
          <w:bookmarkEnd w:id="315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66711c" w:id="3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316"/>
        </w:tc>
        <w:tc>
          <w:tcPr>
            <w:tcW w:w="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2b182b" w:id="3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conv3x3 conv1x1 shotcut</w:t>
            </w:r>
          </w:p>
          <w:bookmarkEnd w:id="317"/>
          <w:bookmarkStart w:name="u1cdcd819" w:id="3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+aux(drop=0)， aux基本无用</w:t>
            </w:r>
          </w:p>
          <w:bookmarkEnd w:id="318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4e356e" w:id="3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74.47</w:t>
            </w:r>
          </w:p>
          <w:bookmarkEnd w:id="319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724be15" w:id="320"/>
          <w:p>
            <w:pPr>
              <w:spacing w:after="50" w:line="360" w:lineRule="auto" w:beforeLines="100"/>
              <w:ind w:left="0"/>
              <w:jc w:val="left"/>
            </w:pPr>
          </w:p>
          <w:bookmarkEnd w:id="320"/>
        </w:tc>
        <w:tc>
          <w:tcPr>
            <w:tcW w:w="25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b703e2e" w:id="3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321"/>
          <w:bookmarkStart w:name="u71711e9b" w:id="3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322"/>
          <w:bookmarkStart w:name="uf39c6c6e" w:id="3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aux(drop0)</w:t>
            </w:r>
          </w:p>
          <w:bookmarkEnd w:id="323"/>
          <w:bookmarkStart w:name="ud230084d" w:id="3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ppm</w:t>
            </w:r>
          </w:p>
          <w:bookmarkEnd w:id="324"/>
        </w:tc>
        <w:tc>
          <w:tcPr>
            <w:tcW w:w="131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4b2cb2" w:id="3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log_RepSeg_D2_6G_320k_syncbn_b16_g4_s4_w4_160k_repvgg3_aux_torch1.9.0</w:t>
            </w:r>
          </w:p>
          <w:bookmarkEnd w:id="325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74c8f2" w:id="3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326"/>
        </w:tc>
        <w:tc>
          <w:tcPr>
            <w:tcW w:w="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fa6fc1" w:id="3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conv3x3 conv1x1 shotcut</w:t>
            </w:r>
          </w:p>
          <w:bookmarkEnd w:id="327"/>
          <w:bookmarkStart w:name="u068ec90f" w:id="3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conv1x3 conv3x1</w:t>
            </w:r>
          </w:p>
          <w:bookmarkEnd w:id="328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a30480" w:id="3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74.76</w:t>
            </w:r>
          </w:p>
          <w:bookmarkEnd w:id="329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00f786" w:id="3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1d</w:t>
            </w:r>
          </w:p>
          <w:bookmarkEnd w:id="330"/>
        </w:tc>
        <w:tc>
          <w:tcPr>
            <w:tcW w:w="25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e13653" w:id="3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331"/>
          <w:bookmarkStart w:name="ud622b190" w:id="3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332"/>
          <w:bookmarkStart w:name="u173ec2f5" w:id="3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333"/>
          <w:bookmarkStart w:name="ubf5eb789" w:id="3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ppm</w:t>
            </w:r>
          </w:p>
          <w:bookmarkEnd w:id="334"/>
        </w:tc>
        <w:tc>
          <w:tcPr>
            <w:tcW w:w="131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097e95" w:id="3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log_RepSeg_D2_6G_320k_syncbn_b16_g4_s4_w4_160k_repvgg3_1x3_3x1_torch1.9.0</w:t>
            </w:r>
          </w:p>
          <w:bookmarkEnd w:id="335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d64ada" w:id="3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336"/>
        </w:tc>
        <w:tc>
          <w:tcPr>
            <w:tcW w:w="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dffd24" w:id="3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conv3x3 conv1x1 shotcut</w:t>
            </w:r>
          </w:p>
          <w:bookmarkEnd w:id="337"/>
          <w:bookmarkStart w:name="u45f7be7c" w:id="3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conv1x1_conv3x3</w:t>
            </w:r>
          </w:p>
          <w:bookmarkEnd w:id="338"/>
          <w:bookmarkStart w:name="u411bd883" w:id="3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conv1x1_avg3x3</w:t>
            </w:r>
          </w:p>
          <w:bookmarkEnd w:id="339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59dfd8" w:id="3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74.69</w:t>
            </w:r>
          </w:p>
          <w:bookmarkEnd w:id="340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940ca5" w:id="3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1d</w:t>
            </w:r>
          </w:p>
          <w:bookmarkEnd w:id="341"/>
        </w:tc>
        <w:tc>
          <w:tcPr>
            <w:tcW w:w="25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72d3bb" w:id="3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342"/>
          <w:bookmarkStart w:name="u9bafed72" w:id="3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343"/>
          <w:bookmarkStart w:name="ub53470b9" w:id="3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344"/>
          <w:bookmarkStart w:name="u6e14ad2f" w:id="3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ppm</w:t>
            </w:r>
          </w:p>
          <w:bookmarkEnd w:id="345"/>
        </w:tc>
        <w:tc>
          <w:tcPr>
            <w:tcW w:w="131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cfcc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f182c3" w:id="3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log_RepSeg_D2_6G_320k_syncbn_b16_g4_s4_w4_160k_dbb5_torch1.9.0</w:t>
            </w:r>
          </w:p>
          <w:bookmarkEnd w:id="346"/>
        </w:tc>
      </w:tr>
      <w:tr>
        <w:trPr>
          <w:trHeight w:val="52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a18c1e" w:id="3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EXP1~5，基于RepSeg6G进行分支重要性试验，基础3分支（3x3/1x1/shotcut）。 额外加入1x3/3x1 2分支后，涨点0.3%，额外加入conv1x1_conv3x3/conv1x1_avg3x3 2分支后，涨点0.23%。额外加入1x3/3x1/conv1x1_conv3x3/conv1x1_avg3x3 4分支后涨点0.71% 。加入更多分支可以微弱涨点，但是不明显。理由：虽然使用更多分支，但是没有引入非线性。</w:t>
            </w:r>
          </w:p>
          <w:bookmarkEnd w:id="347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95b22b" w:id="3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</w:t>
            </w:r>
          </w:p>
          <w:bookmarkEnd w:id="348"/>
        </w:tc>
        <w:tc>
          <w:tcPr>
            <w:tcW w:w="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0155d2" w:id="3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补充实验：conv3x3 conv1x1 shotcut, 320k, 看后面是在repseg分支还是repvgg分支上继续做实验</w:t>
            </w:r>
          </w:p>
          <w:bookmarkEnd w:id="349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2db4cbc" w:id="3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75.70</w:t>
            </w:r>
          </w:p>
          <w:bookmarkEnd w:id="350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69811a" w:id="351"/>
          <w:p>
            <w:pPr>
              <w:spacing w:after="50" w:line="360" w:lineRule="auto" w:beforeLines="100"/>
              <w:ind w:left="0"/>
              <w:jc w:val="left"/>
            </w:pPr>
          </w:p>
          <w:bookmarkEnd w:id="351"/>
        </w:tc>
        <w:tc>
          <w:tcPr>
            <w:tcW w:w="25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42b353" w:id="3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352"/>
          <w:bookmarkStart w:name="u85d014e5" w:id="3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RepSeg_PSPHead</w:t>
            </w:r>
          </w:p>
          <w:bookmarkEnd w:id="353"/>
          <w:bookmarkStart w:name="ud8128c4a" w:id="3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</w:t>
            </w:r>
          </w:p>
          <w:bookmarkEnd w:id="354"/>
          <w:bookmarkStart w:name="u3ed71936" w:id="3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ppm</w:t>
            </w:r>
          </w:p>
          <w:bookmarkEnd w:id="355"/>
        </w:tc>
        <w:tc>
          <w:tcPr>
            <w:tcW w:w="131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eb82e4" w:id="3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log_RepSeg_D2_6G_320k_syncbn_b16_g4_s4_w4_320k_repvgg3_torch1.9.0</w:t>
            </w:r>
          </w:p>
          <w:bookmarkEnd w:id="356"/>
        </w:tc>
      </w:tr>
      <w:tr>
        <w:trPr>
          <w:trHeight w:val="52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60099c" w:id="3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EXP6相对EXP2，增加1倍的迭代次数后涨1个点，进一步证明增加迭代次数的有效性。</w:t>
            </w:r>
          </w:p>
          <w:bookmarkEnd w:id="357"/>
          <w:bookmarkStart w:name="u3cbe8abd" w:id="3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EXP6相对“repvgg复现及试验调参”的EXP3的74.88涨点点（波动影响），进一步证明增加迭代次数的有效性。</w:t>
            </w:r>
          </w:p>
          <w:bookmarkEnd w:id="358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9abbf53" w:id="3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</w:t>
            </w:r>
          </w:p>
          <w:bookmarkEnd w:id="359"/>
        </w:tc>
        <w:tc>
          <w:tcPr>
            <w:tcW w:w="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cdb37e9" w:id="3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补充实验：conv3x3 conv1x1 shotcut, 320k, 看后面是在</w:t>
            </w:r>
          </w:p>
          <w:bookmarkEnd w:id="360"/>
        </w:tc>
        <w:tc>
          <w:tcPr>
            <w:tcW w:w="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562025" w:id="3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76.86</w:t>
            </w:r>
          </w:p>
          <w:bookmarkEnd w:id="361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8e21fc" w:id="362"/>
          <w:p>
            <w:pPr>
              <w:spacing w:after="50" w:line="360" w:lineRule="auto" w:beforeLines="100"/>
              <w:ind w:left="0"/>
              <w:jc w:val="left"/>
            </w:pPr>
          </w:p>
          <w:bookmarkEnd w:id="362"/>
        </w:tc>
        <w:tc>
          <w:tcPr>
            <w:tcW w:w="25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14ae87f" w:id="3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RepSeg_bmseg: 7-14</w:t>
            </w:r>
          </w:p>
          <w:bookmarkEnd w:id="363"/>
          <w:bookmarkStart w:name="u5e0ee320" w:id="3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RepSeg_ERFHead: 2-2</w:t>
            </w:r>
          </w:p>
          <w:bookmarkEnd w:id="364"/>
          <w:bookmarkStart w:name="ua2af6141" w:id="3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aux(drop0.1)</w:t>
            </w:r>
          </w:p>
          <w:bookmarkEnd w:id="365"/>
          <w:bookmarkStart w:name="ua7792b64" w:id="3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ppm</w:t>
            </w:r>
          </w:p>
          <w:bookmarkEnd w:id="366"/>
        </w:tc>
        <w:tc>
          <w:tcPr>
            <w:tcW w:w="131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e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d810f3" w:id="3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log_RepSeg_D2_6G_320k_syncbn_b16_g4_s4_w4_back0_aux0.1_erf2-2-b7-14_repvgg3_torch1.9.0</w:t>
            </w:r>
          </w:p>
          <w:bookmarkEnd w:id="367"/>
        </w:tc>
      </w:tr>
      <w:tr>
        <w:trPr>
          <w:trHeight w:val="52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91ce1c" w:id="3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EXP7相对“repvgg复现及试验调参”的EXP4(77.04)，差不多，证明repseg分支继续做类repvgg的实验</w:t>
            </w:r>
          </w:p>
          <w:bookmarkEnd w:id="368"/>
        </w:tc>
      </w:tr>
    </w:tbl>
    <w:bookmarkEnd w:id="283"/>
    <w:bookmarkStart w:name="ueee8e1b1" w:id="369"/>
    <w:bookmarkEnd w:id="369"/>
    <w:bookmarkStart w:name="VTMC6" w:id="37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5.repvgg复现及试验调参</w:t>
      </w:r>
    </w:p>
    <w:bookmarkEnd w:id="370"/>
    <w:bookmarkStart w:name="u7e3200c8" w:id="3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u w:val="single"/>
        </w:rPr>
        <w:t>RepVGG vs RepSeg（试验复现），RepSeg不应该比RepVGG差呀</w:t>
      </w:r>
    </w:p>
    <w:bookmarkEnd w:id="371"/>
    <w:bookmarkStart w:name="vmgze" w:id="37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65"/>
        <w:gridCol w:w="3367"/>
        <w:gridCol w:w="994"/>
        <w:gridCol w:w="2780"/>
        <w:gridCol w:w="629"/>
        <w:gridCol w:w="19827"/>
      </w:tblGrid>
      <w:tr>
        <w:trPr>
          <w:trHeight w:val="49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92bf93" w:id="3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</w:t>
            </w:r>
          </w:p>
          <w:bookmarkEnd w:id="373"/>
        </w:tc>
        <w:tc>
          <w:tcPr>
            <w:tcW w:w="0" w:type="dxa"/>
            <w:gridSpan w:val="5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a901b74" w:id="3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crop_size/train_size=1024*512, test_size：1024x2048</w:t>
            </w:r>
          </w:p>
          <w:bookmarkEnd w:id="374"/>
          <w:bookmarkStart w:name="u8dfec722" w:id="3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seed=0, deterministic=False, </w:t>
            </w: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torch1.9.0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+mmseg0.13.0</w:t>
            </w:r>
          </w:p>
          <w:bookmarkEnd w:id="375"/>
          <w:bookmarkStart w:name="uf155b7c8" w:id="3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RepSeg基础配置：</w:t>
            </w:r>
          </w:p>
          <w:bookmarkEnd w:id="376"/>
          <w:bookmarkStart w:name="u3e09a312" w:id="3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cityscapes_RepSeg_D2-2-4-8-16_6G_7-14-16-64-128-ppm128_512x1024_320k_scratch_syncbn_noaux</w:t>
            </w:r>
          </w:p>
          <w:bookmarkEnd w:id="377"/>
          <w:bookmarkStart w:name="ueb2a30b1" w:id="3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lr+iter：syncbn lr=0.01 160k， batch_size：b16_g4_s4_w4</w:t>
            </w:r>
          </w:p>
          <w:bookmarkEnd w:id="378"/>
          <w:bookmarkStart w:name="ufe615615" w:id="3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RepVGG基础配置：</w:t>
            </w:r>
          </w:p>
          <w:bookmarkEnd w:id="379"/>
          <w:bookmarkStart w:name="u3d7253aa" w:id="3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cityscapes_RepVGG_6G_7-14-16-64-128-ppm128_512x1024_320k_scratch_syncbn_aux.py</w:t>
            </w:r>
          </w:p>
          <w:bookmarkEnd w:id="380"/>
        </w:tc>
      </w:tr>
      <w:tr>
        <w:trPr>
          <w:trHeight w:val="52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59a187" w:id="3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</w:t>
            </w:r>
          </w:p>
          <w:bookmarkEnd w:id="381"/>
        </w:tc>
        <w:tc>
          <w:tcPr>
            <w:tcW w:w="33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f4aded" w:id="3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分支数</w:t>
            </w:r>
          </w:p>
          <w:bookmarkEnd w:id="382"/>
        </w:tc>
        <w:tc>
          <w:tcPr>
            <w:tcW w:w="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bdc9172" w:id="3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383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969e18f" w:id="3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参数</w:t>
            </w:r>
          </w:p>
          <w:bookmarkEnd w:id="384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db6beb" w:id="3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time</w:t>
            </w:r>
          </w:p>
          <w:bookmarkEnd w:id="385"/>
        </w:tc>
        <w:tc>
          <w:tcPr>
            <w:tcW w:w="19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2a1d1b" w:id="3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exp_name</w:t>
            </w:r>
          </w:p>
          <w:bookmarkEnd w:id="386"/>
        </w:tc>
      </w:tr>
      <w:tr>
        <w:trPr>
          <w:trHeight w:val="55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c7629c" w:id="3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</w:t>
            </w:r>
          </w:p>
          <w:bookmarkEnd w:id="387"/>
        </w:tc>
        <w:tc>
          <w:tcPr>
            <w:tcW w:w="33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370f37" w:id="3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lr+iter: syncbn lr=0.01 320k， batch_size：b16_g2_s8_w4</w:t>
            </w:r>
          </w:p>
          <w:bookmarkEnd w:id="388"/>
        </w:tc>
        <w:tc>
          <w:tcPr>
            <w:tcW w:w="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f09fb4" w:id="3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75.78</w:t>
            </w:r>
          </w:p>
          <w:bookmarkEnd w:id="389"/>
          <w:bookmarkStart w:name="uaa49b6a1" w:id="3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(75.93)</w:t>
            </w:r>
          </w:p>
          <w:bookmarkEnd w:id="390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d89c93" w:id="3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RepVGG_bmseg: 5-12</w:t>
            </w:r>
          </w:p>
          <w:bookmarkEnd w:id="391"/>
          <w:bookmarkStart w:name="u69362cd0" w:id="3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RepVGG_PSPHead</w:t>
            </w:r>
          </w:p>
          <w:bookmarkEnd w:id="392"/>
          <w:bookmarkStart w:name="u5cd0be9f" w:id="3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aux(drop0)</w:t>
            </w:r>
          </w:p>
          <w:bookmarkEnd w:id="393"/>
          <w:bookmarkStart w:name="ud02b878d" w:id="3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394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3567ef" w:id="3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2d</w:t>
            </w:r>
          </w:p>
          <w:bookmarkEnd w:id="395"/>
        </w:tc>
        <w:tc>
          <w:tcPr>
            <w:tcW w:w="19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21e61a" w:id="3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log_cityscapes_RepVGG_6G_7-14-16-64-128-ppm128_512x1024_320k_scratch_syncbn_aux_b16_g2_s8_w4_torch1.9.0</w:t>
            </w:r>
          </w:p>
          <w:bookmarkEnd w:id="396"/>
        </w:tc>
      </w:tr>
      <w:tr>
        <w:trPr>
          <w:trHeight w:val="55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4d40c9" w:id="3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复现了RepVGG baseline1, 75.93</w:t>
            </w:r>
          </w:p>
          <w:bookmarkEnd w:id="397"/>
        </w:tc>
      </w:tr>
      <w:tr>
        <w:trPr>
          <w:trHeight w:val="55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a8de88" w:id="3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398"/>
        </w:tc>
        <w:tc>
          <w:tcPr>
            <w:tcW w:w="33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01dabe" w:id="3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lr+iter: syncbn lr=0.01 320k， batch_size：b16_g2_s8_w4</w:t>
            </w:r>
          </w:p>
          <w:bookmarkEnd w:id="399"/>
        </w:tc>
        <w:tc>
          <w:tcPr>
            <w:tcW w:w="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8764ba" w:id="4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76.61</w:t>
            </w:r>
          </w:p>
          <w:bookmarkEnd w:id="400"/>
          <w:bookmarkStart w:name="u116f7787" w:id="4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(76.77)</w:t>
            </w:r>
          </w:p>
          <w:bookmarkEnd w:id="401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055326" w:id="4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RepVGG_bmseg: 5-12</w:t>
            </w:r>
          </w:p>
          <w:bookmarkEnd w:id="402"/>
          <w:bookmarkStart w:name="ubbcb8ba9" w:id="4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RepVGG_ERFHead: 2-2</w:t>
            </w:r>
          </w:p>
          <w:bookmarkEnd w:id="403"/>
          <w:bookmarkStart w:name="u5e9a5f8e" w:id="4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aux(drop0)</w:t>
            </w:r>
          </w:p>
          <w:bookmarkEnd w:id="404"/>
          <w:bookmarkStart w:name="ucb0af453" w:id="4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 ppm</w:t>
            </w:r>
          </w:p>
          <w:bookmarkEnd w:id="405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da8149" w:id="40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2d</w:t>
            </w:r>
          </w:p>
          <w:bookmarkEnd w:id="406"/>
        </w:tc>
        <w:tc>
          <w:tcPr>
            <w:tcW w:w="19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35aa90" w:id="4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log_cityscapes_RepVGG_6G_5-12-16-64-128_ppm128-2346_erfhead-2-2_128_64_16_512x1024_320k_scratch_syncbn_aux_b16_g2_s8_w4_torch1.9.0</w:t>
            </w:r>
          </w:p>
          <w:bookmarkEnd w:id="407"/>
          <w:bookmarkStart w:name="ud7eb73a1" w:id="4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3个反卷积代替interpolate，backbone的4个repblock移到decoder中，syncbn +</w:t>
            </w: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PPM128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-2346+ aux</w:t>
            </w:r>
          </w:p>
          <w:bookmarkEnd w:id="408"/>
        </w:tc>
      </w:tr>
      <w:tr>
        <w:trPr>
          <w:trHeight w:val="55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290aec" w:id="4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复现了RepVGG baseline2, 76.77</w:t>
            </w:r>
          </w:p>
          <w:bookmarkEnd w:id="409"/>
        </w:tc>
      </w:tr>
      <w:tr>
        <w:trPr>
          <w:trHeight w:val="55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75916c" w:id="4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410"/>
        </w:tc>
        <w:tc>
          <w:tcPr>
            <w:tcW w:w="33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1b48684" w:id="4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lr+iter: syncbn lr=0.01 320k， batch_size：b16_g4_s4_w4</w:t>
            </w:r>
          </w:p>
          <w:bookmarkEnd w:id="411"/>
        </w:tc>
        <w:tc>
          <w:tcPr>
            <w:tcW w:w="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3b9c385" w:id="4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75.29</w:t>
            </w:r>
          </w:p>
          <w:bookmarkEnd w:id="412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0862ba" w:id="4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RepVGG_bmseg: 5-12</w:t>
            </w:r>
          </w:p>
          <w:bookmarkEnd w:id="413"/>
          <w:bookmarkStart w:name="uca7c4f7b" w:id="4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RepVGG_PSPHead</w:t>
            </w:r>
          </w:p>
          <w:bookmarkEnd w:id="414"/>
          <w:bookmarkStart w:name="u093e35b3" w:id="4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aux(drop0)</w:t>
            </w:r>
          </w:p>
          <w:bookmarkEnd w:id="415"/>
          <w:bookmarkStart w:name="u22607a83" w:id="4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416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b60cc5" w:id="4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1d</w:t>
            </w:r>
          </w:p>
          <w:bookmarkEnd w:id="417"/>
        </w:tc>
        <w:tc>
          <w:tcPr>
            <w:tcW w:w="19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5004ee" w:id="4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log_RepVGG_6G_7-14-16-64-128-ppm128_320k_lr0.01_b16_g4_s4_w4_aux_torch1.9.0</w:t>
            </w:r>
          </w:p>
          <w:bookmarkEnd w:id="418"/>
        </w:tc>
      </w:tr>
      <w:tr>
        <w:trPr>
          <w:trHeight w:val="55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5a426d0" w:id="4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419"/>
        </w:tc>
        <w:tc>
          <w:tcPr>
            <w:tcW w:w="33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978bc2" w:id="4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lr+iter: syncbn lr=0.01 320k， batch_size：b16_g4_s4_w4</w:t>
            </w:r>
          </w:p>
          <w:bookmarkEnd w:id="420"/>
        </w:tc>
        <w:tc>
          <w:tcPr>
            <w:tcW w:w="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6e6ec6" w:id="4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76.38</w:t>
            </w:r>
          </w:p>
          <w:bookmarkEnd w:id="421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c64b15" w:id="4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RepVGG_bmseg: 5-12</w:t>
            </w:r>
          </w:p>
          <w:bookmarkEnd w:id="422"/>
          <w:bookmarkStart w:name="u6bd41fad" w:id="4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RepVGG_ERFHead: 2-2</w:t>
            </w:r>
          </w:p>
          <w:bookmarkEnd w:id="423"/>
          <w:bookmarkStart w:name="ud6744a73" w:id="4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aux(drop0.1)</w:t>
            </w:r>
          </w:p>
          <w:bookmarkEnd w:id="424"/>
          <w:bookmarkStart w:name="u467ae5c5" w:id="4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425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10c898" w:id="426"/>
          <w:p>
            <w:pPr>
              <w:spacing w:after="50" w:line="360" w:lineRule="auto" w:beforeLines="100"/>
              <w:ind w:left="0"/>
              <w:jc w:val="left"/>
            </w:pPr>
          </w:p>
          <w:bookmarkEnd w:id="426"/>
        </w:tc>
        <w:tc>
          <w:tcPr>
            <w:tcW w:w="19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583b2b" w:id="4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RepVGG_6G_7-14-16-64-128-ppm128_320k_lr0.01_b16_g4_s4_w4_aux0.1_real6G_erf2-2_torch1.9.0</w:t>
            </w:r>
          </w:p>
          <w:bookmarkEnd w:id="427"/>
        </w:tc>
      </w:tr>
      <w:tr>
        <w:trPr>
          <w:trHeight w:val="55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2eae51" w:id="4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EXP2，再次说明卡数的多少有一定影响，</w:t>
            </w:r>
          </w:p>
          <w:bookmarkEnd w:id="428"/>
          <w:bookmarkStart w:name="uc212e801" w:id="4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EXP3相对EXP2，说明erfhead确实有涨点</w:t>
            </w:r>
          </w:p>
          <w:bookmarkEnd w:id="429"/>
        </w:tc>
      </w:tr>
      <w:tr>
        <w:trPr>
          <w:trHeight w:val="55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5a2574" w:id="4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430"/>
        </w:tc>
        <w:tc>
          <w:tcPr>
            <w:tcW w:w="33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aeca70" w:id="4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lr+iter: syncbn lr=0.01 320k， batch_size：b16_g4_s4_w4</w:t>
            </w:r>
          </w:p>
          <w:bookmarkEnd w:id="431"/>
        </w:tc>
        <w:tc>
          <w:tcPr>
            <w:tcW w:w="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afa0fa" w:id="4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74.88</w:t>
            </w:r>
          </w:p>
          <w:bookmarkEnd w:id="432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56c3f4" w:id="4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RepVGG_bmseg: 7-14</w:t>
            </w:r>
          </w:p>
          <w:bookmarkEnd w:id="433"/>
          <w:bookmarkStart w:name="u2dd3bf7f" w:id="4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RepVGG_PSPHead</w:t>
            </w:r>
          </w:p>
          <w:bookmarkEnd w:id="434"/>
          <w:bookmarkStart w:name="u7fd3df12" w:id="4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aux(drop0.1)</w:t>
            </w:r>
          </w:p>
          <w:bookmarkEnd w:id="435"/>
          <w:bookmarkStart w:name="ubdc762a2" w:id="4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436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660d49" w:id="4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1d</w:t>
            </w:r>
          </w:p>
          <w:bookmarkEnd w:id="437"/>
        </w:tc>
        <w:tc>
          <w:tcPr>
            <w:tcW w:w="19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5836ff" w:id="4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log_RepVGG_6G_7-14-16-64-128-ppm128_320k_lr0.01_b16_g4_s4_w4_aux0.1_real7-14_torch1.9.0</w:t>
            </w:r>
          </w:p>
          <w:bookmarkEnd w:id="438"/>
        </w:tc>
      </w:tr>
      <w:tr>
        <w:trPr>
          <w:trHeight w:val="55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fa2b0e" w:id="4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439"/>
        </w:tc>
        <w:tc>
          <w:tcPr>
            <w:tcW w:w="33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d20958" w:id="4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lr+iter: syncbn lr=0.01 320k， batch_size：b16_g4_s4_w4</w:t>
            </w:r>
          </w:p>
          <w:bookmarkEnd w:id="440"/>
        </w:tc>
        <w:tc>
          <w:tcPr>
            <w:tcW w:w="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bd1efc" w:id="4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77.04</w:t>
            </w:r>
          </w:p>
          <w:bookmarkEnd w:id="441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0c42767" w:id="4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RepVGG_bmseg: 7-14</w:t>
            </w:r>
          </w:p>
          <w:bookmarkEnd w:id="442"/>
          <w:bookmarkStart w:name="u2ddda77c" w:id="4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RepVGG_ERFHead: 2-2</w:t>
            </w:r>
          </w:p>
          <w:bookmarkEnd w:id="443"/>
          <w:bookmarkStart w:name="ubc792ce7" w:id="4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aux(drop0.1)</w:t>
            </w:r>
          </w:p>
          <w:bookmarkEnd w:id="444"/>
          <w:bookmarkStart w:name="u0aeb5e51" w:id="4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445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68f6f5" w:id="446"/>
          <w:p>
            <w:pPr>
              <w:spacing w:after="50" w:line="360" w:lineRule="auto" w:beforeLines="100"/>
              <w:ind w:left="0"/>
              <w:jc w:val="left"/>
            </w:pPr>
          </w:p>
          <w:bookmarkEnd w:id="446"/>
        </w:tc>
        <w:tc>
          <w:tcPr>
            <w:tcW w:w="19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d3f5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ec021a" w:id="4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RepVGG_6G_7-14-16-64-128-ppm128_320k_lr0.01_b16_g4_s4_w4_aux0.1_falk6G_erf2-2_torch1.9.0</w:t>
            </w:r>
          </w:p>
          <w:bookmarkEnd w:id="447"/>
        </w:tc>
      </w:tr>
      <w:tr>
        <w:trPr>
          <w:trHeight w:val="55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72561f" w:id="4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EXP4/5，网络波动影响，且erfhead确实有涨点</w:t>
            </w:r>
          </w:p>
          <w:bookmarkEnd w:id="448"/>
        </w:tc>
      </w:tr>
      <w:tr>
        <w:trPr>
          <w:trHeight w:val="166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73cc6e" w:id="4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</w:t>
            </w:r>
          </w:p>
          <w:bookmarkEnd w:id="449"/>
        </w:tc>
        <w:tc>
          <w:tcPr>
            <w:tcW w:w="33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4ad2be" w:id="4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lr+iter: syncbn lr=0.01 160k， batch_size：b16_g4_s4_w4</w:t>
            </w:r>
          </w:p>
          <w:bookmarkEnd w:id="450"/>
        </w:tc>
        <w:tc>
          <w:tcPr>
            <w:tcW w:w="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a71cbe" w:id="4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74.58</w:t>
            </w:r>
          </w:p>
          <w:bookmarkEnd w:id="451"/>
          <w:bookmarkStart w:name="uabb1fcd0" w:id="452"/>
          <w:p>
            <w:pPr>
              <w:spacing w:after="50" w:line="360" w:lineRule="auto" w:beforeLines="100"/>
              <w:ind w:left="0"/>
              <w:jc w:val="left"/>
            </w:pPr>
          </w:p>
          <w:bookmarkEnd w:id="452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9399ed" w:id="4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RepVGG_bmseg: 5-12</w:t>
            </w:r>
          </w:p>
          <w:bookmarkEnd w:id="453"/>
          <w:bookmarkStart w:name="ue67d36af" w:id="4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RepVGG_PSPHead</w:t>
            </w:r>
          </w:p>
          <w:bookmarkEnd w:id="454"/>
          <w:bookmarkStart w:name="ude5a3728" w:id="4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aux(drop0)</w:t>
            </w:r>
          </w:p>
          <w:bookmarkEnd w:id="455"/>
          <w:bookmarkStart w:name="u1b7e6855" w:id="4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456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0729fd" w:id="4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12h</w:t>
            </w:r>
          </w:p>
          <w:bookmarkEnd w:id="457"/>
        </w:tc>
        <w:tc>
          <w:tcPr>
            <w:tcW w:w="19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2b2aba" w:id="4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log_RepVGG_6G_7-14-16-64-128-ppm128_160k_lr0.01_b16_g4_s4_w4_aux_torch1.9.0</w:t>
            </w:r>
          </w:p>
          <w:bookmarkEnd w:id="458"/>
        </w:tc>
      </w:tr>
      <w:tr>
        <w:trPr>
          <w:trHeight w:val="205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ae73c9" w:id="4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</w:t>
            </w:r>
          </w:p>
          <w:bookmarkEnd w:id="459"/>
        </w:tc>
        <w:tc>
          <w:tcPr>
            <w:tcW w:w="33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97031c0" w:id="4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lr+iter: syncbn lr=0.01 160k， batch_size：b16_g4_s4_w4</w:t>
            </w:r>
          </w:p>
          <w:bookmarkEnd w:id="460"/>
        </w:tc>
        <w:tc>
          <w:tcPr>
            <w:tcW w:w="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3d61c47" w:id="4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74.68</w:t>
            </w:r>
          </w:p>
          <w:bookmarkEnd w:id="461"/>
          <w:bookmarkStart w:name="ua5b3504b" w:id="4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多加layer收益甚微呀</w:t>
            </w:r>
          </w:p>
          <w:bookmarkEnd w:id="462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1df33b" w:id="4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RepVGG_bmseg: 7-14</w:t>
            </w:r>
          </w:p>
          <w:bookmarkEnd w:id="463"/>
          <w:bookmarkStart w:name="ub9b61190" w:id="4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RepVGG_PSPHead</w:t>
            </w:r>
          </w:p>
          <w:bookmarkEnd w:id="464"/>
          <w:bookmarkStart w:name="u0a866f82" w:id="4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aux(drop0)</w:t>
            </w:r>
          </w:p>
          <w:bookmarkEnd w:id="465"/>
          <w:bookmarkStart w:name="u1baa4ef4" w:id="4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466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af43ce" w:id="467"/>
          <w:p>
            <w:pPr>
              <w:spacing w:after="50" w:line="360" w:lineRule="auto" w:beforeLines="100"/>
              <w:ind w:left="0"/>
              <w:jc w:val="left"/>
            </w:pPr>
          </w:p>
          <w:bookmarkEnd w:id="467"/>
        </w:tc>
        <w:tc>
          <w:tcPr>
            <w:tcW w:w="19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b277bc" w:id="4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log_RepVGG_6G_7-14-16-64-128-ppm128_160k_lr0.01_b16_g4_s4_w4_aux0_7-14</w:t>
            </w:r>
          </w:p>
          <w:bookmarkEnd w:id="468"/>
        </w:tc>
      </w:tr>
      <w:tr>
        <w:trPr>
          <w:trHeight w:val="55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609e7cf" w:id="4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</w:t>
            </w:r>
          </w:p>
          <w:bookmarkEnd w:id="469"/>
        </w:tc>
        <w:tc>
          <w:tcPr>
            <w:tcW w:w="33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e7b585" w:id="4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lr+iter: syncbn lr=0.01 160k， batch_size：b16_g4_s4_w4</w:t>
            </w:r>
          </w:p>
          <w:bookmarkEnd w:id="470"/>
        </w:tc>
        <w:tc>
          <w:tcPr>
            <w:tcW w:w="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b07973" w:id="4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73.73</w:t>
            </w:r>
          </w:p>
          <w:bookmarkEnd w:id="471"/>
          <w:bookmarkStart w:name="u7545437a" w:id="472"/>
          <w:p>
            <w:pPr>
              <w:spacing w:after="50" w:line="360" w:lineRule="auto" w:beforeLines="100"/>
              <w:ind w:left="0"/>
              <w:jc w:val="left"/>
            </w:pPr>
          </w:p>
          <w:bookmarkEnd w:id="472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d466c9" w:id="4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RepVGG_bmseg: 5-12</w:t>
            </w:r>
          </w:p>
          <w:bookmarkEnd w:id="473"/>
          <w:bookmarkStart w:name="u169aee7d" w:id="4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RepVGG_PSPHead</w:t>
            </w:r>
          </w:p>
          <w:bookmarkEnd w:id="474"/>
          <w:bookmarkStart w:name="u5f314213" w:id="4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 aux</w:t>
            </w:r>
          </w:p>
          <w:bookmarkEnd w:id="475"/>
          <w:bookmarkStart w:name="uc93e0711" w:id="4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476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5ab32f" w:id="4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12h</w:t>
            </w:r>
          </w:p>
          <w:bookmarkEnd w:id="477"/>
        </w:tc>
        <w:tc>
          <w:tcPr>
            <w:tcW w:w="19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10cdaa" w:id="4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log_RepVGG_6G_7-14-16-64-128-ppm128_160k_lr0.01_b16_g4_s4_w4_noaux_torch1.9.0</w:t>
            </w:r>
          </w:p>
          <w:bookmarkEnd w:id="478"/>
        </w:tc>
      </w:tr>
      <w:tr>
        <w:trPr>
          <w:trHeight w:val="555" w:hRule="atLeast"/>
        </w:trPr>
        <w:tc>
          <w:tcPr>
            <w:tcW w:w="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400ffe" w:id="4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</w:t>
            </w:r>
          </w:p>
          <w:bookmarkEnd w:id="479"/>
        </w:tc>
        <w:tc>
          <w:tcPr>
            <w:tcW w:w="33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ae2268" w:id="4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lr+iter: syncbn lr=0.01 160k， batch_size：b16_g4_s4_w4</w:t>
            </w:r>
          </w:p>
          <w:bookmarkEnd w:id="480"/>
        </w:tc>
        <w:tc>
          <w:tcPr>
            <w:tcW w:w="9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49ad55" w:id="4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74.17</w:t>
            </w:r>
          </w:p>
          <w:bookmarkEnd w:id="481"/>
        </w:tc>
        <w:tc>
          <w:tcPr>
            <w:tcW w:w="27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2f19da" w:id="4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RepVGG_bmseg: 7-14</w:t>
            </w:r>
          </w:p>
          <w:bookmarkEnd w:id="482"/>
          <w:bookmarkStart w:name="u92f467f4" w:id="4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RepVGG_PSPHead</w:t>
            </w:r>
          </w:p>
          <w:bookmarkEnd w:id="483"/>
          <w:bookmarkStart w:name="ue799cdfe" w:id="4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 aux</w:t>
            </w:r>
          </w:p>
          <w:bookmarkEnd w:id="484"/>
          <w:bookmarkStart w:name="u6ee83e52" w:id="4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with ppm</w:t>
            </w:r>
          </w:p>
          <w:bookmarkEnd w:id="485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d6ab52" w:id="486"/>
          <w:p>
            <w:pPr>
              <w:spacing w:after="50" w:line="360" w:lineRule="auto" w:beforeLines="100"/>
              <w:ind w:left="0"/>
              <w:jc w:val="left"/>
            </w:pPr>
          </w:p>
          <w:bookmarkEnd w:id="486"/>
        </w:tc>
        <w:tc>
          <w:tcPr>
            <w:tcW w:w="198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03b16a" w:id="4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log_RepVGG_6G_7-14-16-64-128-ppm128_160k_lr0.01_b16_g4_s4_w4_noaux_7-14_torch1.9.0</w:t>
            </w:r>
          </w:p>
          <w:bookmarkEnd w:id="487"/>
        </w:tc>
      </w:tr>
      <w:tr>
        <w:trPr>
          <w:trHeight w:val="555" w:hRule="atLeast"/>
        </w:trPr>
        <w:tc>
          <w:tcPr>
            <w:tcW w:w="0" w:type="dxa"/>
            <w:gridSpan w:val="6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6b0901f" w:id="4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EXP6~9，证明多加4个block影响很小</w:t>
            </w:r>
          </w:p>
          <w:bookmarkEnd w:id="488"/>
          <w:bookmarkStart w:name="u4c74a13c" w:id="4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EXP8相对EXP6掉点较多，不能说明什么，认为是网络波动的影响。</w:t>
            </w:r>
          </w:p>
          <w:bookmarkEnd w:id="489"/>
        </w:tc>
      </w:tr>
    </w:tbl>
    <w:bookmarkEnd w:id="372"/>
    <w:bookmarkStart w:name="ube4f0149" w:id="490"/>
    <w:bookmarkEnd w:id="490"/>
    <w:bookmarkStart w:name="hGUo6" w:id="49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6.CMD</w:t>
      </w:r>
    </w:p>
    <w:bookmarkEnd w:id="491"/>
    <w:bookmarkStart w:name="u27328d05" w:id="4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RepSeg(VGG): </w:t>
      </w:r>
      <w:r>
        <w:rPr>
          <w:rFonts w:ascii="宋体" w:hAnsi="Times New Roman" w:eastAsia="宋体"/>
          <w:b/>
          <w:i w:val="false"/>
          <w:color w:val="000000"/>
          <w:sz w:val="21"/>
        </w:rPr>
        <w:t>AUX (mIoU未知)</w:t>
      </w:r>
    </w:p>
    <w:bookmarkEnd w:id="492"/>
    <w:bookmarkStart w:name="u4ec58e47" w:id="4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backbone=dict( type='RepSeg_bmseg', num_blocks=[7, 14],)</w:t>
      </w:r>
    </w:p>
    <w:bookmarkEnd w:id="493"/>
    <w:bookmarkStart w:name="ue27008ff" w:id="494"/>
    <w:p>
      <w:pPr>
        <w:spacing w:after="50" w:line="360" w:lineRule="auto" w:beforeLines="100"/>
        <w:ind w:left="0"/>
        <w:jc w:val="left"/>
      </w:pPr>
      <w:bookmarkStart w:name="u757a8212" w:id="495"/>
      <w:r>
        <w:rPr>
          <w:rFonts w:eastAsia="宋体" w:ascii="宋体"/>
        </w:rPr>
        <w:drawing>
          <wp:inline distT="0" distB="0" distL="0" distR="0">
            <wp:extent cx="2946400" cy="146339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46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5"/>
    </w:p>
    <w:bookmarkEnd w:id="494"/>
    <w:bookmarkStart w:name="uc1609b4e" w:id="496"/>
    <w:p>
      <w:pPr>
        <w:spacing w:after="50" w:line="360" w:lineRule="auto" w:beforeLines="100"/>
        <w:ind w:left="0"/>
        <w:jc w:val="left"/>
      </w:pPr>
      <w:bookmarkStart w:name="udb71c54c" w:id="497"/>
      <w:r>
        <w:rPr>
          <w:rFonts w:eastAsia="宋体" w:ascii="宋体"/>
        </w:rPr>
        <w:drawing>
          <wp:inline distT="0" distB="0" distL="0" distR="0">
            <wp:extent cx="3183467" cy="211957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467" cy="21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7"/>
    </w:p>
    <w:bookmarkEnd w:id="496"/>
    <w:bookmarkStart w:name="ub8069f94" w:id="498"/>
    <w:bookmarkEnd w:id="498"/>
    <w:bookmarkStart w:name="u4b71d9cb" w:id="4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RepSeg(VGG): </w:t>
      </w:r>
      <w:r>
        <w:rPr>
          <w:rFonts w:ascii="宋体" w:hAnsi="Times New Roman" w:eastAsia="宋体"/>
          <w:b/>
          <w:i w:val="false"/>
          <w:color w:val="000000"/>
          <w:sz w:val="21"/>
        </w:rPr>
        <w:t>noAUX(74.76)</w:t>
      </w:r>
    </w:p>
    <w:bookmarkEnd w:id="499"/>
    <w:bookmarkStart w:name="u395bacfe" w:id="500"/>
    <w:p>
      <w:pPr>
        <w:spacing w:after="50" w:line="360" w:lineRule="auto" w:beforeLines="100"/>
        <w:ind w:left="0"/>
        <w:jc w:val="left"/>
      </w:pPr>
      <w:bookmarkStart w:name="u0c92de5b" w:id="501"/>
      <w:r>
        <w:rPr>
          <w:rFonts w:eastAsia="宋体" w:ascii="宋体"/>
        </w:rPr>
        <w:drawing>
          <wp:inline distT="0" distB="0" distL="0" distR="0">
            <wp:extent cx="3200400" cy="247276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1"/>
    </w:p>
    <w:bookmarkEnd w:id="500"/>
    <w:bookmarkStart w:name="u6b2b6bb7" w:id="502"/>
    <w:bookmarkEnd w:id="502"/>
    <w:bookmarkStart w:name="ua2d66773" w:id="5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RepVGG (</w:t>
      </w:r>
      <w:r>
        <w:rPr>
          <w:rFonts w:ascii="宋体" w:hAnsi="Times New Roman" w:eastAsia="宋体"/>
          <w:b/>
          <w:i w:val="false"/>
          <w:color w:val="000000"/>
          <w:sz w:val="22"/>
        </w:rPr>
        <w:t>73.73) NoAUX</w:t>
      </w:r>
    </w:p>
    <w:bookmarkEnd w:id="503"/>
    <w:bookmarkStart w:name="u39b30f9a" w:id="504"/>
    <w:p>
      <w:pPr>
        <w:spacing w:after="50" w:line="360" w:lineRule="auto" w:beforeLines="100"/>
        <w:ind w:left="0"/>
        <w:jc w:val="left"/>
      </w:pPr>
      <w:bookmarkStart w:name="u6eb5aaec" w:id="505"/>
      <w:r>
        <w:rPr>
          <w:rFonts w:eastAsia="宋体" w:ascii="宋体"/>
        </w:rPr>
        <w:drawing>
          <wp:inline distT="0" distB="0" distL="0" distR="0">
            <wp:extent cx="3064933" cy="17827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933" cy="178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5"/>
    </w:p>
    <w:bookmarkEnd w:id="504"/>
    <w:bookmarkStart w:name="ua5f0d108" w:id="506"/>
    <w:bookmarkEnd w:id="506"/>
    <w:bookmarkStart w:name="ub7a4de00" w:id="5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RepVGG (</w:t>
      </w:r>
      <w:r>
        <w:rPr>
          <w:rFonts w:ascii="宋体" w:hAnsi="Times New Roman" w:eastAsia="宋体"/>
          <w:b/>
          <w:i w:val="false"/>
          <w:color w:val="000000"/>
          <w:sz w:val="22"/>
        </w:rPr>
        <w:t>74.58) AUX</w:t>
      </w:r>
    </w:p>
    <w:bookmarkEnd w:id="507"/>
    <w:bookmarkStart w:name="u3b608075" w:id="508"/>
    <w:p>
      <w:pPr>
        <w:spacing w:after="50" w:line="360" w:lineRule="auto" w:beforeLines="100"/>
        <w:ind w:left="0"/>
        <w:jc w:val="left"/>
      </w:pPr>
      <w:bookmarkStart w:name="u6c8eb69d" w:id="509"/>
      <w:r>
        <w:rPr>
          <w:rFonts w:eastAsia="宋体" w:ascii="宋体"/>
        </w:rPr>
        <w:drawing>
          <wp:inline distT="0" distB="0" distL="0" distR="0">
            <wp:extent cx="3115733" cy="288174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733" cy="28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9"/>
    </w:p>
    <w:bookmarkEnd w:id="508"/>
    <w:bookmarkStart w:name="ucc4cddf3" w:id="510"/>
    <w:bookmarkEnd w:id="510"/>
    <w:bookmarkStart w:name="u0926d3d3" w:id="511"/>
    <w:bookmarkEnd w:id="511"/>
    <w:bookmarkStart w:name="u722d4d30" w:id="5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命令行：</w:t>
      </w:r>
    </w:p>
    <w:bookmarkEnd w:id="512"/>
    <w:bookmarkStart w:name="uc8ae9f36" w:id="5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conda activate ll-torch19</w:t>
      </w:r>
    </w:p>
    <w:bookmarkEnd w:id="513"/>
    <w:bookmarkStart w:name="udb7672c2" w:id="514"/>
    <w:bookmarkEnd w:id="514"/>
    <w:bookmarkStart w:name="u27d81276" w:id="5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cp -rf /home/llei/project/new_semseg/mmsegmentation_8155_double/configs/repseg_gpus /home/llei/project/city_semseg/mmsegmentation/configs/</w:t>
      </w:r>
    </w:p>
    <w:bookmarkEnd w:id="515"/>
    <w:bookmarkStart w:name="u5d471ed6" w:id="516"/>
    <w:bookmarkEnd w:id="516"/>
    <w:bookmarkStart w:name="u000ef3ae" w:id="5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RepVGG_6G_7-14-erf2-2, repvgg增加运算量：</w:t>
      </w:r>
    </w:p>
    <w:bookmarkEnd w:id="517"/>
    <w:bookmarkStart w:name="u8fd21b50" w:id="5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CUDA_VISIBLE_DEVICES=0,1,2,3 PORT=6077 ./tools/dist_train.sh ./configs/repvgg_gpus/RepVGG_6G_7-14-16-64-128-ppm128_320k_lr0.01_b16_g4_s4_w4_aux0.1_falk6G_erf2-2.py 4 --seed=0 &gt;log_RepVGG_6G_7-14-16-64-128-ppm128_320k_lr0.01_b16_g4_s4_w4_aux0.1_falk6G_erf2-2_torch1.9.0 2&gt;&amp;1 &amp;</w:t>
      </w:r>
    </w:p>
    <w:bookmarkEnd w:id="518"/>
    <w:bookmarkStart w:name="ud96f43f3" w:id="519"/>
    <w:bookmarkEnd w:id="519"/>
    <w:bookmarkStart w:name="u3b462b23" w:id="5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CUDA_VISIBLE_DEVICES=4,5,6,7 PORT=8889 ./tools/dist_train.sh ./configs/repseg_gpus/RepSeg_D2_6G_320k_syncbn_b16_g4_s4_w4_320k_repvgg3.py 4 --seed=0 &gt;log_RepSeg_D2_6G_320k_syncbn_b16_g4_s4_w4_320k_repvgg3_torch1.9.0 2&gt;&amp;1 &amp;</w:t>
      </w:r>
    </w:p>
    <w:bookmarkEnd w:id="52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