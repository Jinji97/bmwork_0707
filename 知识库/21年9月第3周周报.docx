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21年9月第3周周报</w:t>
      </w:r>
    </w:p>
    <w:p>
      <w:pPr>
        <w:spacing w:after="50" w:line="360" w:lineRule="auto" w:beforeLines="100"/>
        <w:ind w:left="0"/>
        <w:jc w:val="left"/>
      </w:pPr>
      <w:bookmarkStart w:name="u7844cf87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周报/周会要求：</w:t>
      </w:r>
    </w:p>
    <w:bookmarkEnd w:id="0"/>
    <w:bookmarkStart w:name="u7001105a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个人周报每周5下班前总结好，简明扼要，条理清晰，突出结论。PS：个人周报总结形式可不变。</w:t>
      </w:r>
    </w:p>
    <w:bookmarkEnd w:id="1"/>
    <w:bookmarkStart w:name="ucf51557b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每周一10:30~12:00进行周总结，围绕目标/进展/计划进行总结，不用读周报，按任务相关性分开讨论。不参加提前告知。</w:t>
      </w:r>
    </w:p>
    <w:bookmarkEnd w:id="2"/>
    <w:bookmarkStart w:name="ube70726a" w:id="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所有流于形式浪费时间的东西请及时提醒做终止改进。</w:t>
      </w:r>
    </w:p>
    <w:bookmarkEnd w:id="3"/>
    <w:bookmarkStart w:name="uc2fbad21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周报/周会管理目标的三个核心：</w:t>
      </w:r>
    </w:p>
    <w:bookmarkEnd w:id="4"/>
    <w:bookmarkStart w:name="uab4c26b1" w:id="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团队成员都清楚集体/个人阶段性的目标</w:t>
      </w:r>
    </w:p>
    <w:bookmarkEnd w:id="5"/>
    <w:bookmarkStart w:name="ucdcb5636" w:id="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用周报向其他组员知会自己的进度以及遇到问题</w:t>
      </w:r>
    </w:p>
    <w:bookmarkEnd w:id="6"/>
    <w:bookmarkStart w:name="u9e1ef013" w:id="7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用周会集体审视目标达成情况。对重点问题进行讨论（重点问题小范围讨论，不浪费其它人的时间）。</w:t>
      </w:r>
    </w:p>
    <w:bookmarkEnd w:id="7"/>
    <w:bookmarkStart w:name="rMGpk" w:id="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1.团队总结</w:t>
      </w:r>
    </w:p>
    <w:bookmarkEnd w:id="8"/>
    <w:bookmarkStart w:name="Rvuqt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1.1 本周重要进展</w:t>
      </w:r>
    </w:p>
    <w:bookmarkEnd w:id="9"/>
    <w:bookmarkStart w:name="ubdaea402" w:id="10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TEVS2.0</w:t>
      </w:r>
    </w:p>
    <w:bookmarkEnd w:id="10"/>
    <w:bookmarkStart w:name="uc37168c3" w:id="11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算法优化：</w:t>
      </w:r>
    </w:p>
    <w:bookmarkEnd w:id="11"/>
    <w:bookmarkStart w:name="ub4a22e0b" w:id="12"/>
    <w:p>
      <w:pPr>
        <w:numPr>
          <w:ilvl w:val="2"/>
          <w:numId w:val="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排查tevs20板子端结果和PC结果不一致的问题</w:t>
      </w:r>
    </w:p>
    <w:bookmarkEnd w:id="12"/>
    <w:bookmarkStart w:name="u74ba1424" w:id="13"/>
    <w:p>
      <w:pPr>
        <w:numPr>
          <w:ilvl w:val="3"/>
          <w:numId w:val="8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语义分割相同的情况下，后处理基本一致，虚拟线类型偶有不同，问题在进一步确认中</w:t>
      </w:r>
    </w:p>
    <w:bookmarkEnd w:id="13"/>
    <w:bookmarkStart w:name="u8deb331f" w:id="14"/>
    <w:p>
      <w:pPr>
        <w:numPr>
          <w:ilvl w:val="2"/>
          <w:numId w:val="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思考近期和远期规划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【近期规划】</w:t>
        </w:r>
      </w:hyperlink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【远期规划】</w:t>
        </w:r>
      </w:hyperlink>
    </w:p>
    <w:bookmarkEnd w:id="14"/>
    <w:bookmarkStart w:name="ube9975d1" w:id="15"/>
    <w:p>
      <w:pPr>
        <w:numPr>
          <w:ilvl w:val="2"/>
          <w:numId w:val="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支持武汉同学问题</w:t>
      </w:r>
    </w:p>
    <w:bookmarkEnd w:id="15"/>
    <w:bookmarkStart w:name="ued46ac05" w:id="16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CloundCar</w:t>
      </w:r>
    </w:p>
    <w:bookmarkEnd w:id="16"/>
    <w:bookmarkStart w:name="uf71b44ce" w:id="17"/>
    <w:p>
      <w:pPr>
        <w:numPr>
          <w:ilvl w:val="1"/>
          <w:numId w:val="1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数据标注。@hp</w:t>
      </w:r>
    </w:p>
    <w:bookmarkEnd w:id="17"/>
    <w:bookmarkStart w:name="ud2262da4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1）待修正的已标注数据已发送给ADS，并完成与ADS的规则和报价对齐</w:t>
      </w:r>
    </w:p>
    <w:bookmarkEnd w:id="18"/>
    <w:bookmarkStart w:name="u73a238eb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2）商务流程目前未不通，目前已暂停，有可能需要延迟一个月才可能重启标注事宜。</w:t>
      </w:r>
    </w:p>
    <w:bookmarkEnd w:id="19"/>
    <w:bookmarkStart w:name="u9833cb0d" w:id="20"/>
    <w:p>
      <w:pPr>
        <w:numPr>
          <w:ilvl w:val="1"/>
          <w:numId w:val="1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再次复现了原始repvgg，miou从74.51变为75.00，无论simam加载到哪些stage均无明显提升miou效果：只在stage2加simam，miou为74.69；加在stage1、stage2上，miou为75.00；加在三个stage上，miou为74.0。@hp</w:t>
      </w:r>
    </w:p>
    <w:bookmarkEnd w:id="20"/>
    <w:bookmarkStart w:name="u50c8afa3" w:id="21"/>
    <w:p>
      <w:pPr>
        <w:numPr>
          <w:ilvl w:val="1"/>
          <w:numId w:val="1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原始repvgg加上的每个block中三分支相加后加入se模块（ratio为16），miou为74.53（baseline为75.00），提点不明显。@hp</w:t>
      </w:r>
    </w:p>
    <w:bookmarkEnd w:id="21"/>
    <w:bookmarkStart w:name="ua8ca0e2b" w:id="22"/>
    <w:p>
      <w:pPr>
        <w:numPr>
          <w:ilvl w:val="1"/>
          <w:numId w:val="1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训练ERFNet发散的本质原因还未找到，初步定为可能去掉dropout导致模型严重过拟合，对噪声样本的容忍度变差。@hp</w:t>
      </w:r>
    </w:p>
    <w:bookmarkEnd w:id="22"/>
    <w:bookmarkStart w:name="ud29be24c" w:id="23"/>
    <w:p>
      <w:pPr>
        <w:numPr>
          <w:ilvl w:val="1"/>
          <w:numId w:val="1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初步完成repseg++的对比实验：repseg++相对repseg在不增加耗时的情况下提升0.98%。@lalei</w:t>
      </w:r>
    </w:p>
    <w:bookmarkEnd w:id="23"/>
    <w:bookmarkStart w:name="u7a9183e1" w:id="24"/>
    <w:p>
      <w:pPr>
        <w:numPr>
          <w:ilvl w:val="1"/>
          <w:numId w:val="1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集成Bisenetv1/v2, SFNet, STDC-Net到mmseg中，在repseg（75.08）相同的参数条件下，已跑了Bisenetv1(73.92)/Bisenetv2(71.02)，目前Bisenetv1/v2点数比较低，和实际预期不符，待排查。@lalei</w:t>
      </w:r>
    </w:p>
    <w:bookmarkEnd w:id="24"/>
    <w:bookmarkStart w:name="u9839f649" w:id="25"/>
    <w:p>
      <w:pPr>
        <w:numPr>
          <w:ilvl w:val="1"/>
          <w:numId w:val="1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跑通TensorRT测试模型耗时的code，和主流paper中测试耗时的方法对齐。@lalei</w:t>
      </w:r>
    </w:p>
    <w:bookmarkEnd w:id="25"/>
    <w:bookmarkStart w:name="ud53088d2" w:id="26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APA/AVP</w:t>
      </w:r>
    </w:p>
    <w:bookmarkEnd w:id="26"/>
    <w:bookmarkStart w:name="uc06b18c5" w:id="27"/>
    <w:p>
      <w:pPr>
        <w:numPr>
          <w:ilvl w:val="1"/>
          <w:numId w:val="1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和祝青沟通最新的AVP语义分割模型需求，增加行人、警示柱+三角锥、车位锁类别，新模型准备训练中，预计下周完成；</w:t>
      </w:r>
    </w:p>
    <w:bookmarkEnd w:id="27"/>
    <w:bookmarkStart w:name="u00955a08" w:id="28"/>
    <w:p>
      <w:pPr>
        <w:numPr>
          <w:ilvl w:val="1"/>
          <w:numId w:val="1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修改mmsegmentation框架中avpdataset的实现，支持通过配置实现标注类别和训练类别之间的关系映射；</w:t>
      </w:r>
    </w:p>
    <w:bookmarkEnd w:id="28"/>
    <w:bookmarkStart w:name="u7818a87b" w:id="29"/>
    <w:p>
      <w:pPr>
        <w:numPr>
          <w:ilvl w:val="1"/>
          <w:numId w:val="1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基于磊哥提供的repseg网络，替换decode_head,训练AVP模型，计划作为新的AVP基线模型，预计下周二出结果；</w:t>
      </w:r>
    </w:p>
    <w:bookmarkEnd w:id="29"/>
    <w:bookmarkStart w:name="uc0418531" w:id="30"/>
    <w:p>
      <w:pPr>
        <w:numPr>
          <w:ilvl w:val="0"/>
          <w:numId w:val="1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基础路网生成</w:t>
      </w:r>
    </w:p>
    <w:bookmarkEnd w:id="30"/>
    <w:bookmarkStart w:name="ueb41da06" w:id="31"/>
    <w:p>
      <w:pPr>
        <w:numPr>
          <w:ilvl w:val="1"/>
          <w:numId w:val="1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无</w:t>
      </w:r>
    </w:p>
    <w:bookmarkEnd w:id="31"/>
    <w:bookmarkStart w:name="jYFOS" w:id="3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 风险预警</w:t>
      </w:r>
    </w:p>
    <w:bookmarkEnd w:id="32"/>
    <w:bookmarkStart w:name="ud57e6fa4" w:id="33"/>
    <w:p>
      <w:pPr>
        <w:numPr>
          <w:ilvl w:val="1"/>
          <w:numId w:val="2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语义分割数据标注商务流程目前未不通，目前已暂停，有可能需要延迟一个月才可能重启标注事宜。需要极线协调支持。</w:t>
      </w:r>
    </w:p>
    <w:bookmarkEnd w:id="33"/>
    <w:bookmarkStart w:name="mii2h" w:id="3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1.3 需支持项</w:t>
      </w:r>
    </w:p>
    <w:bookmarkEnd w:id="34"/>
    <w:bookmarkStart w:name="ufc75ffa4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暂无</w:t>
      </w:r>
    </w:p>
    <w:bookmarkEnd w:id="35"/>
    <w:bookmarkStart w:name="BTFVh" w:id="3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1.4 下周工作计划</w:t>
      </w:r>
    </w:p>
    <w:bookmarkEnd w:id="36"/>
    <w:bookmarkStart w:name="ubf2c3df0" w:id="37"/>
    <w:p>
      <w:pPr>
        <w:numPr>
          <w:ilvl w:val="0"/>
          <w:numId w:val="2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TEVS2.0 </w:t>
      </w:r>
    </w:p>
    <w:bookmarkEnd w:id="37"/>
    <w:bookmarkStart w:name="u7b5aae1f" w:id="38"/>
    <w:p>
      <w:pPr>
        <w:numPr>
          <w:ilvl w:val="1"/>
          <w:numId w:val="2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继续算法优化工作 @SH </w:t>
      </w:r>
    </w:p>
    <w:bookmarkEnd w:id="38"/>
    <w:bookmarkStart w:name="u21b20801" w:id="39"/>
    <w:p>
      <w:pPr>
        <w:numPr>
          <w:ilvl w:val="2"/>
          <w:numId w:val="23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自测结果，并优化问题</w:t>
      </w:r>
    </w:p>
    <w:bookmarkEnd w:id="39"/>
    <w:bookmarkStart w:name="u43995b00" w:id="40"/>
    <w:p>
      <w:pPr>
        <w:numPr>
          <w:ilvl w:val="2"/>
          <w:numId w:val="23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解bug</w:t>
      </w:r>
    </w:p>
    <w:bookmarkEnd w:id="40"/>
    <w:bookmarkStart w:name="u4e74f48f" w:id="41"/>
    <w:p>
      <w:pPr>
        <w:numPr>
          <w:ilvl w:val="1"/>
          <w:numId w:val="2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在前视图做车道线 @SHC</w:t>
      </w:r>
    </w:p>
    <w:bookmarkEnd w:id="41"/>
    <w:bookmarkStart w:name="u0460e055" w:id="42"/>
    <w:p>
      <w:pPr>
        <w:numPr>
          <w:ilvl w:val="1"/>
          <w:numId w:val="2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保证PC和板子端一致性</w:t>
      </w:r>
    </w:p>
    <w:bookmarkEnd w:id="42"/>
    <w:bookmarkStart w:name="u9fe7ffd5" w:id="43"/>
    <w:p>
      <w:pPr>
        <w:numPr>
          <w:ilvl w:val="2"/>
          <w:numId w:val="2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确保后处理一致@jf</w:t>
      </w:r>
    </w:p>
    <w:bookmarkEnd w:id="43"/>
    <w:bookmarkStart w:name="udf327dae" w:id="44"/>
    <w:p>
      <w:pPr>
        <w:numPr>
          <w:ilvl w:val="2"/>
          <w:numId w:val="2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确保分割模型推理一致性@hp</w:t>
      </w:r>
    </w:p>
    <w:bookmarkEnd w:id="44"/>
    <w:bookmarkStart w:name="u878acde0" w:id="45"/>
    <w:p>
      <w:pPr>
        <w:numPr>
          <w:ilvl w:val="0"/>
          <w:numId w:val="2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CloundCar</w:t>
      </w:r>
    </w:p>
    <w:bookmarkEnd w:id="45"/>
    <w:bookmarkStart w:name="u4e6ffd33" w:id="46"/>
    <w:p>
      <w:pPr>
        <w:numPr>
          <w:ilvl w:val="1"/>
          <w:numId w:val="2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继续跟进数据标注任务。@hp</w:t>
      </w:r>
    </w:p>
    <w:bookmarkEnd w:id="46"/>
    <w:bookmarkStart w:name="u912261f5" w:id="47"/>
    <w:p>
      <w:pPr>
        <w:numPr>
          <w:ilvl w:val="1"/>
          <w:numId w:val="2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继续寻找erfnet发散的理论原因，已定位到dropout对收敛的重要性@hp</w:t>
      </w:r>
    </w:p>
    <w:bookmarkEnd w:id="47"/>
    <w:bookmarkStart w:name="u34eef673" w:id="48"/>
    <w:p>
      <w:pPr>
        <w:numPr>
          <w:ilvl w:val="1"/>
          <w:numId w:val="2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继续尝试调整repvgg上加se模块@hp</w:t>
      </w:r>
    </w:p>
    <w:bookmarkEnd w:id="48"/>
    <w:bookmarkStart w:name="u7b08da76" w:id="49"/>
    <w:p>
      <w:pPr>
        <w:numPr>
          <w:ilvl w:val="1"/>
          <w:numId w:val="2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数据整理归档。@hp</w:t>
      </w:r>
    </w:p>
    <w:bookmarkEnd w:id="49"/>
    <w:bookmarkStart w:name="u424ed8ec" w:id="50"/>
    <w:p>
      <w:pPr>
        <w:numPr>
          <w:ilvl w:val="1"/>
          <w:numId w:val="2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继续进行RepSeg结构的调优实验：+sfnet, +双边网络。@lalei</w:t>
      </w:r>
    </w:p>
    <w:bookmarkEnd w:id="50"/>
    <w:bookmarkStart w:name="ua3bd470b" w:id="51"/>
    <w:p>
      <w:pPr>
        <w:numPr>
          <w:ilvl w:val="1"/>
          <w:numId w:val="2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使用TensorRT和PyTorch测试已有分割模型的耗时，指导网络设计。@lalei</w:t>
      </w:r>
    </w:p>
    <w:bookmarkEnd w:id="51"/>
    <w:bookmarkStart w:name="u41ec8455" w:id="52"/>
    <w:p>
      <w:pPr>
        <w:numPr>
          <w:ilvl w:val="0"/>
          <w:numId w:val="3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APA/AVP</w:t>
      </w:r>
    </w:p>
    <w:bookmarkEnd w:id="52"/>
    <w:bookmarkStart w:name="u7b3b2ca6" w:id="53"/>
    <w:p>
      <w:pPr>
        <w:numPr>
          <w:ilvl w:val="1"/>
          <w:numId w:val="3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训练测试repseg在AVP上的效果，并转onnx，基于tensorRT进行流程与耗时测试；</w:t>
      </w:r>
    </w:p>
    <w:bookmarkEnd w:id="53"/>
    <w:bookmarkStart w:name="ua0bc9f69" w:id="54"/>
    <w:p>
      <w:pPr>
        <w:numPr>
          <w:ilvl w:val="1"/>
          <w:numId w:val="3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更新AVP语义分割模型类别，支持行人、警示柱+三角锥等。</w:t>
      </w:r>
    </w:p>
    <w:bookmarkEnd w:id="54"/>
    <w:bookmarkStart w:name="uc4a644d6" w:id="55"/>
    <w:p>
      <w:pPr>
        <w:numPr>
          <w:ilvl w:val="0"/>
          <w:numId w:val="3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基础路网生成</w:t>
      </w:r>
    </w:p>
    <w:bookmarkEnd w:id="55"/>
    <w:bookmarkStart w:name="ufe6d589b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无明确计划</w:t>
      </w:r>
    </w:p>
    <w:bookmarkEnd w:id="56"/>
    <w:bookmarkStart w:name="u088f7017" w:id="57"/>
    <w:bookmarkEnd w:id="57"/>
    <w:bookmarkStart w:name="qnnza" w:id="5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2.个人总结</w:t>
      </w:r>
    </w:p>
    <w:bookmarkEnd w:id="58"/>
    <w:bookmarkStart w:name="xG2t5" w:id="5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TEVS2.0</w:t>
      </w:r>
      <w:r>
        <w:rPr>
          <w:rFonts w:ascii="宋体" w:hAnsi="Times New Roman" w:eastAsia="宋体"/>
        </w:rPr>
        <w:t>@马金凤</w:t>
      </w:r>
    </w:p>
    <w:bookmarkEnd w:id="59"/>
    <w:bookmarkStart w:name="ubea15bb6" w:id="60"/>
    <w:p>
      <w:pPr>
        <w:numPr>
          <w:ilvl w:val="0"/>
          <w:numId w:val="3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本周重大进展</w:t>
      </w:r>
    </w:p>
    <w:bookmarkEnd w:id="60"/>
    <w:bookmarkStart w:name="u01ed98ea" w:id="61"/>
    <w:p>
      <w:pPr>
        <w:numPr>
          <w:ilvl w:val="1"/>
          <w:numId w:val="3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PC自测当前算法问题</w:t>
      </w:r>
    </w:p>
    <w:bookmarkEnd w:id="61"/>
    <w:bookmarkStart w:name="uefbc4008" w:id="62"/>
    <w:p>
      <w:pPr>
        <w:numPr>
          <w:ilvl w:val="1"/>
          <w:numId w:val="3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解决PC和板子端一致性问题 （80%）</w:t>
      </w:r>
    </w:p>
    <w:bookmarkEnd w:id="62"/>
    <w:bookmarkStart w:name="uefcbbc58" w:id="63"/>
    <w:p>
      <w:pPr>
        <w:numPr>
          <w:ilvl w:val="1"/>
          <w:numId w:val="3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用当前算法库测试55米范围内的路面最终效果（优化继续中）</w:t>
      </w:r>
    </w:p>
    <w:bookmarkEnd w:id="63"/>
    <w:bookmarkStart w:name="udb4bcd35" w:id="64"/>
    <w:p>
      <w:pPr>
        <w:numPr>
          <w:ilvl w:val="1"/>
          <w:numId w:val="3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阅读语义流对齐相关文献</w:t>
      </w:r>
    </w:p>
    <w:bookmarkEnd w:id="64"/>
    <w:bookmarkStart w:name="u16a2430c" w:id="65"/>
    <w:p>
      <w:pPr>
        <w:numPr>
          <w:ilvl w:val="1"/>
          <w:numId w:val="3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了解车道线检测算法</w:t>
      </w:r>
    </w:p>
    <w:bookmarkEnd w:id="65"/>
    <w:bookmarkStart w:name="u276e6955" w:id="66"/>
    <w:p>
      <w:pPr>
        <w:numPr>
          <w:ilvl w:val="0"/>
          <w:numId w:val="3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风险预警</w:t>
      </w:r>
    </w:p>
    <w:bookmarkEnd w:id="66"/>
    <w:bookmarkStart w:name="ua2193b30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1）无</w:t>
      </w:r>
    </w:p>
    <w:bookmarkEnd w:id="67"/>
    <w:bookmarkStart w:name="uf6305e46" w:id="68"/>
    <w:p>
      <w:pPr>
        <w:numPr>
          <w:ilvl w:val="0"/>
          <w:numId w:val="3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需支持项</w:t>
      </w:r>
    </w:p>
    <w:bookmarkEnd w:id="68"/>
    <w:bookmarkStart w:name="uc697d959" w:id="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1）无</w:t>
      </w:r>
    </w:p>
    <w:bookmarkEnd w:id="69"/>
    <w:bookmarkStart w:name="u2f303e9e" w:id="70"/>
    <w:p>
      <w:pPr>
        <w:numPr>
          <w:ilvl w:val="0"/>
          <w:numId w:val="3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下周工作计划</w:t>
      </w:r>
    </w:p>
    <w:bookmarkEnd w:id="70"/>
    <w:bookmarkStart w:name="ua21934cc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1）保证PC和板子端一致性</w:t>
      </w:r>
    </w:p>
    <w:bookmarkEnd w:id="71"/>
    <w:bookmarkStart w:name="uf492ff66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2）继续阅读相关文献</w:t>
      </w:r>
    </w:p>
    <w:bookmarkEnd w:id="72"/>
    <w:bookmarkStart w:name="u924116f4" w:id="73"/>
    <w:p>
      <w:pPr>
        <w:numPr>
          <w:ilvl w:val="1"/>
          <w:numId w:val="4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阅读语义流对齐相关文献</w:t>
      </w:r>
    </w:p>
    <w:bookmarkEnd w:id="73"/>
    <w:bookmarkStart w:name="u45c2e3ba" w:id="74"/>
    <w:p>
      <w:pPr>
        <w:numPr>
          <w:ilvl w:val="1"/>
          <w:numId w:val="4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了解车道线检测算法</w:t>
      </w:r>
    </w:p>
    <w:bookmarkEnd w:id="74"/>
    <w:bookmarkStart w:name="u445f75e9" w:id="75"/>
    <w:bookmarkEnd w:id="75"/>
    <w:bookmarkStart w:name="pEuvs" w:id="7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 TEVS2.0@聂忠梁</w:t>
      </w:r>
    </w:p>
    <w:bookmarkEnd w:id="76"/>
    <w:bookmarkStart w:name="ub681b95a" w:id="77"/>
    <w:p>
      <w:pPr>
        <w:numPr>
          <w:ilvl w:val="0"/>
          <w:numId w:val="4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本周重大进展</w:t>
      </w:r>
    </w:p>
    <w:bookmarkEnd w:id="77"/>
    <w:bookmarkStart w:name="uf3504c0f" w:id="78"/>
    <w:p>
      <w:pPr>
        <w:numPr>
          <w:ilvl w:val="1"/>
          <w:numId w:val="4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连续学习的知识分享</w:t>
      </w:r>
    </w:p>
    <w:bookmarkEnd w:id="78"/>
    <w:bookmarkStart w:name="u63e2dfe4" w:id="79"/>
    <w:p>
      <w:pPr>
        <w:numPr>
          <w:ilvl w:val="1"/>
          <w:numId w:val="4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随车测试路面分割结果</w:t>
      </w:r>
    </w:p>
    <w:bookmarkEnd w:id="79"/>
    <w:bookmarkStart w:name="u41b47746" w:id="80"/>
    <w:p>
      <w:pPr>
        <w:numPr>
          <w:ilvl w:val="1"/>
          <w:numId w:val="4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在8155平台上，测试路面分割结果与pc端差异</w:t>
      </w:r>
    </w:p>
    <w:bookmarkEnd w:id="80"/>
    <w:bookmarkStart w:name="uf2f6839b" w:id="81"/>
    <w:p>
      <w:pPr>
        <w:numPr>
          <w:ilvl w:val="1"/>
          <w:numId w:val="4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Fofolane论文的初步阅读</w:t>
      </w:r>
    </w:p>
    <w:bookmarkEnd w:id="81"/>
    <w:bookmarkStart w:name="uae753591" w:id="82"/>
    <w:p>
      <w:pPr>
        <w:numPr>
          <w:ilvl w:val="0"/>
          <w:numId w:val="4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风险预警</w:t>
      </w:r>
    </w:p>
    <w:bookmarkEnd w:id="82"/>
    <w:bookmarkStart w:name="uf21c97fb" w:id="83"/>
    <w:bookmarkEnd w:id="83"/>
    <w:bookmarkStart w:name="uaf04a041" w:id="84"/>
    <w:p>
      <w:pPr>
        <w:numPr>
          <w:ilvl w:val="0"/>
          <w:numId w:val="4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需支持项</w:t>
      </w:r>
    </w:p>
    <w:bookmarkEnd w:id="84"/>
    <w:bookmarkStart w:name="u1818d19f" w:id="85"/>
    <w:bookmarkEnd w:id="85"/>
    <w:bookmarkStart w:name="u26f9e025" w:id="86"/>
    <w:p>
      <w:pPr>
        <w:numPr>
          <w:ilvl w:val="0"/>
          <w:numId w:val="4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下周工作计划</w:t>
      </w:r>
    </w:p>
    <w:bookmarkEnd w:id="86"/>
    <w:bookmarkStart w:name="u85f5ca2d" w:id="87"/>
    <w:p>
      <w:pPr>
        <w:numPr>
          <w:ilvl w:val="1"/>
          <w:numId w:val="4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辅助金凤查找8155与pc端之间差异</w:t>
      </w:r>
    </w:p>
    <w:bookmarkEnd w:id="87"/>
    <w:bookmarkStart w:name="u8f622d6c" w:id="88"/>
    <w:p>
      <w:pPr>
        <w:numPr>
          <w:ilvl w:val="1"/>
          <w:numId w:val="4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FoFolane论文精读</w:t>
      </w:r>
    </w:p>
    <w:bookmarkEnd w:id="88"/>
    <w:bookmarkStart w:name="u23759462" w:id="89"/>
    <w:bookmarkEnd w:id="89"/>
    <w:bookmarkStart w:name="EBi4v" w:id="9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 TEVS2.0@</w:t>
      </w:r>
      <w:r>
        <w:rPr>
          <w:rFonts w:ascii="宋体" w:hAnsi="Times New Roman" w:eastAsia="宋体"/>
        </w:rPr>
        <w:t>张松</w:t>
      </w:r>
    </w:p>
    <w:bookmarkEnd w:id="90"/>
    <w:bookmarkStart w:name="u44b240e8" w:id="91"/>
    <w:p>
      <w:pPr>
        <w:numPr>
          <w:ilvl w:val="0"/>
          <w:numId w:val="4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本周重大进展</w:t>
      </w:r>
    </w:p>
    <w:bookmarkEnd w:id="91"/>
    <w:bookmarkStart w:name="u69799917" w:id="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1）熟悉车道线提取、匹配、跟踪逻辑代码，完成了语雀上的匹配、跟踪文档。</w:t>
      </w:r>
    </w:p>
    <w:bookmarkEnd w:id="92"/>
    <w:bookmarkStart w:name="u43a2ae74" w:id="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2）分析车道变多变少问题，找到了一个模型分割问题，双实线时分割出了导流区。其它问题暂时还未发现。</w:t>
      </w:r>
    </w:p>
    <w:bookmarkEnd w:id="93"/>
    <w:bookmarkStart w:name="u29ebdfc5" w:id="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3）核验实习生李卓tevs2.0上传代码的正确性，并新建dev_szhang分支代码，使dev_szhang分支代码和dev分支代码同步，解决git合并时报出的问题。</w:t>
      </w:r>
    </w:p>
    <w:bookmarkEnd w:id="94"/>
    <w:bookmarkStart w:name="u9e341aea" w:id="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4）收集车道变多变少的视频数据，由原来的6个视频增加到24个视频。下载\\30.16.73.4\AVideos2\20181217_RX5_zheA5MV46里面38G视频数据，并上传到73服务器上，挑选除了97个视频，用于后续测试分析问题。</w:t>
      </w:r>
    </w:p>
    <w:bookmarkEnd w:id="95"/>
    <w:bookmarkStart w:name="u098e176e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5）更新gitlab最新tevs2.0代码，报了十几个问题，并解决了这些问题。</w:t>
      </w:r>
    </w:p>
    <w:bookmarkEnd w:id="96"/>
    <w:bookmarkStart w:name="u81b8cef0" w:id="97"/>
    <w:p>
      <w:pPr>
        <w:numPr>
          <w:ilvl w:val="0"/>
          <w:numId w:val="5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风险预警</w:t>
      </w:r>
    </w:p>
    <w:bookmarkEnd w:id="97"/>
    <w:bookmarkStart w:name="u9f91e9c7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1）无</w:t>
      </w:r>
    </w:p>
    <w:bookmarkEnd w:id="98"/>
    <w:bookmarkStart w:name="uec745abc" w:id="99"/>
    <w:p>
      <w:pPr>
        <w:numPr>
          <w:ilvl w:val="0"/>
          <w:numId w:val="5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需支持项</w:t>
      </w:r>
    </w:p>
    <w:bookmarkEnd w:id="99"/>
    <w:bookmarkStart w:name="u2f0c5447" w:id="1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1）无</w:t>
      </w:r>
    </w:p>
    <w:bookmarkEnd w:id="100"/>
    <w:bookmarkStart w:name="uafdae677" w:id="101"/>
    <w:p>
      <w:pPr>
        <w:numPr>
          <w:ilvl w:val="0"/>
          <w:numId w:val="5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下周工作计划</w:t>
      </w:r>
    </w:p>
    <w:bookmarkEnd w:id="101"/>
    <w:bookmarkStart w:name="u4481365b" w:id="1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1）分析车道变多变少的问题，并主动发现一些问题</w:t>
      </w:r>
    </w:p>
    <w:bookmarkEnd w:id="102"/>
    <w:bookmarkStart w:name="u490199e4" w:id="103"/>
    <w:bookmarkEnd w:id="103"/>
    <w:bookmarkStart w:name="wz8yU" w:id="10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 APA/AVP@徐前</w:t>
      </w:r>
    </w:p>
    <w:bookmarkEnd w:id="104"/>
    <w:bookmarkStart w:name="u15be635d" w:id="105"/>
    <w:p>
      <w:pPr>
        <w:numPr>
          <w:ilvl w:val="0"/>
          <w:numId w:val="5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本周重大进展</w:t>
      </w:r>
    </w:p>
    <w:bookmarkEnd w:id="105"/>
    <w:bookmarkStart w:name="u4fc9f1cd" w:id="1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1）APA/AVP开发</w:t>
      </w:r>
    </w:p>
    <w:bookmarkEnd w:id="106"/>
    <w:bookmarkStart w:name="u2e20ae9d" w:id="107"/>
    <w:p>
      <w:pPr>
        <w:numPr>
          <w:ilvl w:val="2"/>
          <w:numId w:val="54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模型：</w:t>
      </w:r>
    </w:p>
    <w:bookmarkEnd w:id="107"/>
    <w:bookmarkStart w:name="u46e74afa" w:id="108"/>
    <w:p>
      <w:pPr>
        <w:numPr>
          <w:ilvl w:val="3"/>
          <w:numId w:val="55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和祝青沟通最新的AVP语义分割模型需求，增加行人、警示柱+三角锥、车位锁类别，新模型准备训练中，预计下周完成；</w:t>
      </w:r>
    </w:p>
    <w:bookmarkEnd w:id="108"/>
    <w:bookmarkStart w:name="ucf5adf26" w:id="109"/>
    <w:p>
      <w:pPr>
        <w:numPr>
          <w:ilvl w:val="3"/>
          <w:numId w:val="55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修改mmsegmentation框架中avpdataset的实现，支持通过配置实现标注类别和训练类别之间的关系映射；</w:t>
      </w:r>
    </w:p>
    <w:bookmarkEnd w:id="109"/>
    <w:bookmarkStart w:name="ud85689c8" w:id="110"/>
    <w:p>
      <w:pPr>
        <w:numPr>
          <w:ilvl w:val="3"/>
          <w:numId w:val="56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基于磊哥提供的repseg网络，替换decode_head,训练AVP模型，计划作为新的AVP基线模型，预计下周二出结果；</w:t>
      </w:r>
    </w:p>
    <w:bookmarkEnd w:id="110"/>
    <w:bookmarkStart w:name="u7d526aa2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2）半监督/知识蒸馏</w:t>
      </w:r>
    </w:p>
    <w:bookmarkEnd w:id="111"/>
    <w:bookmarkStart w:name="u15ad86e1" w:id="112"/>
    <w:p>
      <w:pPr>
        <w:numPr>
          <w:ilvl w:val="2"/>
          <w:numId w:val="5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和马小莉沟通CWD Loss相关问题，结论是cwd loss实验结果有效，单个loss涨点3.01%（ifv+skd组合涨点3.25%）；</w:t>
      </w:r>
    </w:p>
    <w:bookmarkEnd w:id="112"/>
    <w:bookmarkStart w:name="u5b707903" w:id="113"/>
    <w:p>
      <w:pPr>
        <w:numPr>
          <w:ilvl w:val="2"/>
          <w:numId w:val="5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调研knowledge review等论文，了解不同的蒸馏方法；</w:t>
      </w:r>
    </w:p>
    <w:bookmarkEnd w:id="113"/>
    <w:bookmarkStart w:name="u408aa9f7" w:id="114"/>
    <w:p>
      <w:pPr>
        <w:numPr>
          <w:ilvl w:val="0"/>
          <w:numId w:val="5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风险预警</w:t>
      </w:r>
    </w:p>
    <w:bookmarkEnd w:id="114"/>
    <w:bookmarkStart w:name="u561b937a" w:id="1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1）无。</w:t>
      </w:r>
    </w:p>
    <w:bookmarkEnd w:id="115"/>
    <w:bookmarkStart w:name="ude8825cc" w:id="116"/>
    <w:p>
      <w:pPr>
        <w:numPr>
          <w:ilvl w:val="0"/>
          <w:numId w:val="5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需支持项</w:t>
      </w:r>
    </w:p>
    <w:bookmarkEnd w:id="116"/>
    <w:bookmarkStart w:name="u07e3f892" w:id="1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1）无。</w:t>
      </w:r>
    </w:p>
    <w:bookmarkEnd w:id="117"/>
    <w:bookmarkStart w:name="u0c1decbd" w:id="118"/>
    <w:p>
      <w:pPr>
        <w:numPr>
          <w:ilvl w:val="0"/>
          <w:numId w:val="6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下周工作计划</w:t>
      </w:r>
    </w:p>
    <w:bookmarkEnd w:id="118"/>
    <w:bookmarkStart w:name="u7db9fac6" w:id="1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1）APA/AVP开发</w:t>
      </w:r>
    </w:p>
    <w:bookmarkEnd w:id="119"/>
    <w:bookmarkStart w:name="ue8a15a2f" w:id="120"/>
    <w:p>
      <w:pPr>
        <w:numPr>
          <w:ilvl w:val="2"/>
          <w:numId w:val="61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训练测试repseg在AVP上的效果，并转onnx，基于tensorRT进行流程与耗时测试；</w:t>
      </w:r>
    </w:p>
    <w:bookmarkEnd w:id="120"/>
    <w:bookmarkStart w:name="uad6e7fed" w:id="121"/>
    <w:p>
      <w:pPr>
        <w:numPr>
          <w:ilvl w:val="2"/>
          <w:numId w:val="61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更新AVP语义分割模型类别，支持行人、警示柱+三角锥等；</w:t>
      </w:r>
    </w:p>
    <w:bookmarkEnd w:id="121"/>
    <w:bookmarkStart w:name="ue25e2615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2）半监督/知识蒸馏</w:t>
      </w:r>
    </w:p>
    <w:bookmarkEnd w:id="122"/>
    <w:bookmarkStart w:name="u96b75c42" w:id="123"/>
    <w:p>
      <w:pPr>
        <w:numPr>
          <w:ilvl w:val="2"/>
          <w:numId w:val="6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基于mmseg引入gan网络，完成知识蒸馏的Holistic distiller loss开发；</w:t>
      </w:r>
    </w:p>
    <w:bookmarkEnd w:id="123"/>
    <w:bookmarkStart w:name="ube79c936" w:id="124"/>
    <w:p>
      <w:pPr>
        <w:numPr>
          <w:ilvl w:val="2"/>
          <w:numId w:val="6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整理已有的蒸馏研究结果+论文，准备组内分享。</w:t>
      </w:r>
    </w:p>
    <w:bookmarkEnd w:id="124"/>
    <w:bookmarkStart w:name="u51902e79" w:id="125"/>
    <w:bookmarkEnd w:id="125"/>
    <w:bookmarkStart w:name="nZSId" w:id="12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2.5 CloudCar@洪鹏</w:t>
      </w:r>
    </w:p>
    <w:bookmarkEnd w:id="126"/>
    <w:bookmarkStart w:name="u6feb3889" w:id="127"/>
    <w:p>
      <w:pPr>
        <w:numPr>
          <w:ilvl w:val="0"/>
          <w:numId w:val="6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本周重大进展</w:t>
      </w:r>
    </w:p>
    <w:bookmarkEnd w:id="127"/>
    <w:bookmarkStart w:name="uf96a8229" w:id="1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再次复现了原始repvgg，miou从74.51变为75.00，无论simam加载到哪些stage均无明显提升miou效果：只在stage2加simam，miou为74.69；加在stage1、stage2上，miou为75.00；加在三个stage上，miou为74.04。另外，在翻看log的过程中，发现repvgg的backbone未使用syncbn，后续需要重新对齐baseline；</w:t>
      </w:r>
    </w:p>
    <w:bookmarkEnd w:id="128"/>
    <w:bookmarkStart w:name="u1afe0898" w:id="1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2）原始repvgg加上的每个block中三分支相加后加入se模块（ratio为16），miou为74.53（baseline为75.00），提点不明显</w:t>
      </w:r>
    </w:p>
    <w:bookmarkEnd w:id="129"/>
    <w:bookmarkStart w:name="ufb307f94" w:id="1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3）待修正的已标注数据已发送给ADS，并完成与ADS的规则和报价对齐</w:t>
      </w:r>
    </w:p>
    <w:bookmarkEnd w:id="130"/>
    <w:bookmarkStart w:name="u702ce0b6" w:id="1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4）重新生成bm_DVR的训练数据，训练erfnet_v0_catbn_iter_600e_guass_mmseg75.47_fuxian1，发散，未继续探究原因，可能标签映射关系没有与原来的一致</w:t>
      </w:r>
    </w:p>
    <w:bookmarkEnd w:id="131"/>
    <w:bookmarkStart w:name="u9c44cc7a" w:id="1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5）复现erfnet的几个版本，查找具体导致发散的超参设置</w:t>
      </w:r>
    </w:p>
    <w:bookmarkEnd w:id="132"/>
    <w:bookmarkStart w:name="xtoxC" w:id="13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4583"/>
        <w:gridCol w:w="780"/>
        <w:gridCol w:w="2549"/>
      </w:tblGrid>
      <w:tr>
        <w:trPr>
          <w:trHeight w:val="495" w:hRule="atLeast"/>
        </w:trPr>
        <w:tc>
          <w:tcPr>
            <w:tcW w:w="1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2296f4" w:id="13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cfg</w:t>
            </w:r>
          </w:p>
          <w:bookmarkEnd w:id="134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c6913b" w:id="1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状态</w:t>
            </w:r>
          </w:p>
          <w:bookmarkEnd w:id="135"/>
        </w:tc>
        <w:tc>
          <w:tcPr>
            <w:tcW w:w="2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1e7510" w:id="13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原因</w:t>
            </w:r>
          </w:p>
          <w:bookmarkEnd w:id="136"/>
        </w:tc>
      </w:tr>
      <w:tr>
        <w:trPr>
          <w:trHeight w:val="3210" w:hRule="atLeast"/>
        </w:trPr>
        <w:tc>
          <w:tcPr>
            <w:tcW w:w="1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26a1f2" w:id="13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erfnet_v0_catbn_iter_600e_guass_mmseg75.47_fuxian1（baseline）</w:t>
            </w:r>
          </w:p>
          <w:bookmarkEnd w:id="137"/>
          <w:bookmarkStart w:name="u02ba0b32" w:id="13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backbone为ERFNet_Gov_v0</w:t>
            </w:r>
          </w:p>
          <w:bookmarkEnd w:id="138"/>
          <w:bookmarkStart w:name="u67bee29a" w:id="13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迭代次数256200</w:t>
            </w:r>
          </w:p>
          <w:bookmarkEnd w:id="139"/>
          <w:bookmarkStart w:name="ud36b436d" w:id="14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lr0.01</w:t>
            </w:r>
          </w:p>
          <w:bookmarkEnd w:id="140"/>
          <w:bookmarkStart w:name="ub9afc87a" w:id="14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无warmup</w:t>
            </w:r>
          </w:p>
          <w:bookmarkEnd w:id="141"/>
          <w:bookmarkStart w:name="uc268635b" w:id="14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dropout不为0</w:t>
            </w:r>
          </w:p>
          <w:bookmarkEnd w:id="142"/>
          <w:bookmarkStart w:name="u54fe1e9d" w:id="14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Resize(0.5, 2.0)</w:t>
            </w:r>
          </w:p>
          <w:bookmarkEnd w:id="143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d4442f" w:id="14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收敛（75.25）</w:t>
            </w:r>
          </w:p>
          <w:bookmarkEnd w:id="144"/>
        </w:tc>
        <w:tc>
          <w:tcPr>
            <w:tcW w:w="2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150ef1" w:id="145"/>
          <w:p>
            <w:pPr>
              <w:spacing w:after="50" w:line="360" w:lineRule="auto" w:beforeLines="100"/>
              <w:ind w:left="0"/>
              <w:jc w:val="center"/>
            </w:pPr>
          </w:p>
          <w:bookmarkEnd w:id="145"/>
        </w:tc>
      </w:tr>
      <w:tr>
        <w:trPr>
          <w:trHeight w:val="2820" w:hRule="atLeast"/>
        </w:trPr>
        <w:tc>
          <w:tcPr>
            <w:tcW w:w="1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6f77f7" w:id="14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erfnet_v0_catbn_iter_600e_guass_mmseg75.47_fuxian1_modify_dp_lr0.01_warmup_3843</w:t>
            </w:r>
          </w:p>
          <w:bookmarkEnd w:id="146"/>
          <w:bookmarkStart w:name="u69b4458a" w:id="14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backbone为ERFNet_Gov_v0</w:t>
            </w:r>
          </w:p>
          <w:bookmarkEnd w:id="147"/>
          <w:bookmarkStart w:name="udebb2ff9" w:id="14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迭代次数384300</w:t>
            </w:r>
          </w:p>
          <w:bookmarkEnd w:id="148"/>
          <w:bookmarkStart w:name="u4214f262" w:id="14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lr0.01</w:t>
            </w:r>
          </w:p>
          <w:bookmarkEnd w:id="149"/>
          <w:bookmarkStart w:name="uc1bbc33d" w:id="15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有warmup</w:t>
            </w:r>
          </w:p>
          <w:bookmarkEnd w:id="150"/>
          <w:bookmarkStart w:name="u806a1d90" w:id="15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dropout不为0</w:t>
            </w:r>
          </w:p>
          <w:bookmarkEnd w:id="151"/>
          <w:bookmarkStart w:name="u8a524ad4" w:id="1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Resize(0.5, 2.0)</w:t>
            </w:r>
          </w:p>
          <w:bookmarkEnd w:id="152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10d30e" w:id="1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收敛（75.66）</w:t>
            </w:r>
          </w:p>
          <w:bookmarkEnd w:id="153"/>
        </w:tc>
        <w:tc>
          <w:tcPr>
            <w:tcW w:w="2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273438" w:id="15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排除迭代次数和warmup的影响</w:t>
            </w:r>
          </w:p>
          <w:bookmarkEnd w:id="154"/>
        </w:tc>
      </w:tr>
      <w:tr>
        <w:trPr>
          <w:trHeight w:val="2820" w:hRule="atLeast"/>
        </w:trPr>
        <w:tc>
          <w:tcPr>
            <w:tcW w:w="1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8d0a6b" w:id="1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erfnet_v0_catbn_iter_600e_guass_mmseg75.47_fuxian1_modify_dp_lr0.01_warmup_3843</w:t>
            </w:r>
          </w:p>
          <w:bookmarkEnd w:id="155"/>
          <w:bookmarkStart w:name="u047f9603" w:id="15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backbone为ERFNet_Gov_v0</w:t>
            </w:r>
          </w:p>
          <w:bookmarkEnd w:id="156"/>
          <w:bookmarkStart w:name="u1e376a26" w:id="15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迭代次数384300</w:t>
            </w:r>
          </w:p>
          <w:bookmarkEnd w:id="157"/>
          <w:bookmarkStart w:name="u1f48369e" w:id="15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lr0.02</w:t>
            </w:r>
          </w:p>
          <w:bookmarkEnd w:id="158"/>
          <w:bookmarkStart w:name="u35eee8ec" w:id="15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有warmup</w:t>
            </w:r>
          </w:p>
          <w:bookmarkEnd w:id="159"/>
          <w:bookmarkStart w:name="u6de5c5e7" w:id="16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dropout不为0</w:t>
            </w:r>
          </w:p>
          <w:bookmarkEnd w:id="160"/>
          <w:bookmarkStart w:name="u0af3777e" w:id="16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Resize(0.5, 2.0)</w:t>
            </w:r>
          </w:p>
          <w:bookmarkEnd w:id="161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80088f" w:id="1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收敛（77.04）</w:t>
            </w:r>
          </w:p>
          <w:bookmarkEnd w:id="162"/>
        </w:tc>
        <w:tc>
          <w:tcPr>
            <w:tcW w:w="2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29ffc3" w:id="163"/>
          <w:p>
            <w:pPr>
              <w:spacing w:after="50" w:line="360" w:lineRule="auto" w:beforeLines="100"/>
              <w:ind w:left="0"/>
              <w:jc w:val="center"/>
            </w:pPr>
          </w:p>
          <w:bookmarkEnd w:id="163"/>
        </w:tc>
      </w:tr>
      <w:tr>
        <w:trPr>
          <w:trHeight w:val="495" w:hRule="atLeast"/>
        </w:trPr>
        <w:tc>
          <w:tcPr>
            <w:tcW w:w="1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a84eb7" w:id="16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erfnet_v0_catbn_iter_600e_guass_mmseg75.47_fuxian1_modify_nodp_lr0.01_warmup_3843</w:t>
            </w:r>
          </w:p>
          <w:bookmarkEnd w:id="164"/>
          <w:bookmarkStart w:name="u074c2842" w:id="16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backbone为ERFNet_Gov_v0</w:t>
            </w:r>
          </w:p>
          <w:bookmarkEnd w:id="165"/>
          <w:bookmarkStart w:name="u08c0bf2f" w:id="16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迭代次数384300</w:t>
            </w:r>
          </w:p>
          <w:bookmarkEnd w:id="166"/>
          <w:bookmarkStart w:name="u81768334" w:id="16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lr0.01</w:t>
            </w:r>
          </w:p>
          <w:bookmarkEnd w:id="167"/>
          <w:bookmarkStart w:name="ud59d029d" w:id="16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有warmup</w:t>
            </w:r>
          </w:p>
          <w:bookmarkEnd w:id="168"/>
          <w:bookmarkStart w:name="u40e1ba2a" w:id="16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dropout为0</w:t>
            </w:r>
          </w:p>
          <w:bookmarkEnd w:id="169"/>
          <w:bookmarkStart w:name="u986d4ee4" w:id="17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Resize(0.5, 2.0)</w:t>
            </w:r>
          </w:p>
          <w:bookmarkEnd w:id="170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154ee4" w:id="17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发散</w:t>
            </w:r>
          </w:p>
          <w:bookmarkEnd w:id="171"/>
        </w:tc>
        <w:tc>
          <w:tcPr>
            <w:tcW w:w="2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d9be92" w:id="17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基本确定是dropout导致的模型发散，即没有dropout会发散，可能是脏数据导致的loss回升</w:t>
            </w:r>
          </w:p>
          <w:bookmarkEnd w:id="172"/>
        </w:tc>
      </w:tr>
      <w:tr>
        <w:trPr>
          <w:trHeight w:val="495" w:hRule="atLeast"/>
        </w:trPr>
        <w:tc>
          <w:tcPr>
            <w:tcW w:w="1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9dbe5c" w:id="17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erfnet_v0_catbn_iter_600e_guass_mmseg75.47_fuxian1_modify_bb_nodp_lr0.02_warmup_3843</w:t>
            </w:r>
          </w:p>
          <w:bookmarkEnd w:id="173"/>
          <w:bookmarkStart w:name="ue21ff2f6" w:id="17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backbone为ERFNet_Gov_Pool2Conv1x1</w:t>
            </w:r>
          </w:p>
          <w:bookmarkEnd w:id="174"/>
          <w:bookmarkStart w:name="u1e105c1b" w:id="17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迭代次数384300</w:t>
            </w:r>
          </w:p>
          <w:bookmarkEnd w:id="175"/>
          <w:bookmarkStart w:name="u10daa4a8" w:id="17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lr0.02</w:t>
            </w:r>
          </w:p>
          <w:bookmarkEnd w:id="176"/>
          <w:bookmarkStart w:name="u0e575301" w:id="17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有warmup</w:t>
            </w:r>
          </w:p>
          <w:bookmarkEnd w:id="177"/>
          <w:bookmarkStart w:name="u55fa25b4" w:id="17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dropout不为0</w:t>
            </w:r>
          </w:p>
          <w:bookmarkEnd w:id="178"/>
          <w:bookmarkStart w:name="uaf6845ca" w:id="17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Resize(0.5, 2.0)</w:t>
            </w:r>
          </w:p>
          <w:bookmarkEnd w:id="179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c28964" w:id="180"/>
          <w:p>
            <w:pPr>
              <w:spacing w:after="50" w:line="360" w:lineRule="auto" w:beforeLines="100"/>
              <w:ind w:left="0"/>
              <w:jc w:val="center"/>
            </w:pPr>
          </w:p>
          <w:bookmarkEnd w:id="180"/>
        </w:tc>
        <w:tc>
          <w:tcPr>
            <w:tcW w:w="2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64a0f6" w:id="181"/>
          <w:p>
            <w:pPr>
              <w:spacing w:after="50" w:line="360" w:lineRule="auto" w:beforeLines="100"/>
              <w:ind w:left="0"/>
              <w:jc w:val="center"/>
            </w:pPr>
          </w:p>
          <w:bookmarkEnd w:id="181"/>
        </w:tc>
      </w:tr>
      <w:tr>
        <w:trPr>
          <w:trHeight w:val="495" w:hRule="atLeast"/>
        </w:trPr>
        <w:tc>
          <w:tcPr>
            <w:tcW w:w="1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611dab" w:id="18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erfnet_v0_catbn_iter_600e_guass_mmseg75.47_fuxian1_modify_bb_nodp_lr0.02_warmup_3843_resize0.8-1.25</w:t>
            </w:r>
          </w:p>
          <w:bookmarkEnd w:id="182"/>
          <w:bookmarkStart w:name="ubd0733a7" w:id="18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backbone为ERFNet_Gov_Pool2Conv1x1</w:t>
            </w:r>
          </w:p>
          <w:bookmarkEnd w:id="183"/>
          <w:bookmarkStart w:name="u5dbbcecb" w:id="18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迭代次数384300</w:t>
            </w:r>
          </w:p>
          <w:bookmarkEnd w:id="184"/>
          <w:bookmarkStart w:name="u7d64d1f6" w:id="18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lr0.02</w:t>
            </w:r>
          </w:p>
          <w:bookmarkEnd w:id="185"/>
          <w:bookmarkStart w:name="u889b4020" w:id="18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有warmup</w:t>
            </w:r>
          </w:p>
          <w:bookmarkEnd w:id="186"/>
          <w:bookmarkStart w:name="ub505eb02" w:id="18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dropout不为0</w:t>
            </w:r>
          </w:p>
          <w:bookmarkEnd w:id="187"/>
          <w:bookmarkStart w:name="ufe313482" w:id="18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Resize(0.8, 1.25)</w:t>
            </w:r>
          </w:p>
          <w:bookmarkEnd w:id="188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999c33" w:id="18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发散</w:t>
            </w:r>
          </w:p>
          <w:bookmarkEnd w:id="189"/>
        </w:tc>
        <w:tc>
          <w:tcPr>
            <w:tcW w:w="2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814dfd" w:id="190"/>
          <w:p>
            <w:pPr>
              <w:spacing w:after="50" w:line="360" w:lineRule="auto" w:beforeLines="100"/>
              <w:ind w:left="0"/>
              <w:jc w:val="center"/>
            </w:pPr>
          </w:p>
          <w:bookmarkEnd w:id="190"/>
        </w:tc>
      </w:tr>
      <w:tr>
        <w:trPr>
          <w:trHeight w:val="525" w:hRule="atLeast"/>
        </w:trPr>
        <w:tc>
          <w:tcPr>
            <w:tcW w:w="1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ca7feb" w:id="191"/>
          <w:p>
            <w:pPr>
              <w:spacing w:after="50" w:line="360" w:lineRule="auto" w:beforeLines="100"/>
              <w:ind w:left="0"/>
              <w:jc w:val="center"/>
            </w:pPr>
          </w:p>
          <w:bookmarkEnd w:id="191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322948" w:id="192"/>
          <w:p>
            <w:pPr>
              <w:spacing w:after="50" w:line="360" w:lineRule="auto" w:beforeLines="100"/>
              <w:ind w:left="0"/>
              <w:jc w:val="center"/>
            </w:pPr>
          </w:p>
          <w:bookmarkEnd w:id="192"/>
        </w:tc>
        <w:tc>
          <w:tcPr>
            <w:tcW w:w="2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5d3391" w:id="193"/>
          <w:p>
            <w:pPr>
              <w:spacing w:after="50" w:line="360" w:lineRule="auto" w:beforeLines="100"/>
              <w:ind w:left="0"/>
              <w:jc w:val="center"/>
            </w:pPr>
          </w:p>
          <w:bookmarkEnd w:id="193"/>
        </w:tc>
      </w:tr>
      <w:tr>
        <w:trPr>
          <w:trHeight w:val="495" w:hRule="atLeast"/>
        </w:trPr>
        <w:tc>
          <w:tcPr>
            <w:tcW w:w="1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3187b0" w:id="194"/>
          <w:p>
            <w:pPr>
              <w:spacing w:after="50" w:line="360" w:lineRule="auto" w:beforeLines="100"/>
              <w:ind w:left="0"/>
              <w:jc w:val="center"/>
            </w:pPr>
          </w:p>
          <w:bookmarkEnd w:id="194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a25094" w:id="195"/>
          <w:p>
            <w:pPr>
              <w:spacing w:after="50" w:line="360" w:lineRule="auto" w:beforeLines="100"/>
              <w:ind w:left="0"/>
              <w:jc w:val="center"/>
            </w:pPr>
          </w:p>
          <w:bookmarkEnd w:id="195"/>
        </w:tc>
        <w:tc>
          <w:tcPr>
            <w:tcW w:w="2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011f64" w:id="196"/>
          <w:p>
            <w:pPr>
              <w:spacing w:after="50" w:line="360" w:lineRule="auto" w:beforeLines="100"/>
              <w:ind w:left="0"/>
              <w:jc w:val="center"/>
            </w:pPr>
          </w:p>
          <w:bookmarkEnd w:id="196"/>
        </w:tc>
      </w:tr>
    </w:tbl>
    <w:bookmarkEnd w:id="133"/>
    <w:bookmarkStart w:name="u957ac2d1" w:id="1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6）复现发散训练保存的log中对数据的预处理</w:t>
      </w:r>
    </w:p>
    <w:bookmarkEnd w:id="197"/>
    <w:bookmarkStart w:name="u615a9da3" w:id="198"/>
    <w:p>
      <w:pPr>
        <w:numPr>
          <w:ilvl w:val="2"/>
          <w:numId w:val="64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发现在收敛的趋势下一些loss&gt;1的batch一般都有比较大面积的标注错误，下图是一个gpu上一次8个输入数据，loss为1.3942792415618896，迭代次数为240695（属于收敛趋势），左四标注明显有问题</w:t>
      </w:r>
    </w:p>
    <w:bookmarkEnd w:id="198"/>
    <w:bookmarkStart w:name="u8c632384" w:id="199"/>
    <w:p>
      <w:pPr>
        <w:spacing w:after="50" w:line="360" w:lineRule="auto" w:beforeLines="100"/>
        <w:ind w:left="0"/>
        <w:jc w:val="left"/>
      </w:pPr>
      <w:bookmarkStart w:name="u83d0ce71" w:id="200"/>
      <w:r>
        <w:rPr>
          <w:rFonts w:eastAsia="宋体" w:ascii="宋体"/>
        </w:rPr>
        <w:drawing>
          <wp:inline distT="0" distB="0" distL="0" distR="0">
            <wp:extent cx="5842000" cy="146048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0" cy="79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0"/>
    </w:p>
    <w:bookmarkEnd w:id="199"/>
    <w:bookmarkStart w:name="u5f820606" w:id="201"/>
    <w:p>
      <w:pPr>
        <w:numPr>
          <w:ilvl w:val="2"/>
          <w:numId w:val="6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在迭代次数为255950-255600，出现了一次loss的快速上升，0.5547-&gt;0.9163，下图是迭代次数为255970的单个gpu上8个输入数据，loss为1.6270109415054321，明显有些crop到图像底部区域</w:t>
      </w:r>
    </w:p>
    <w:bookmarkEnd w:id="201"/>
    <w:bookmarkStart w:name="ue6a09e0a" w:id="202"/>
    <w:p>
      <w:pPr>
        <w:spacing w:after="50" w:line="360" w:lineRule="auto" w:beforeLines="100"/>
        <w:ind w:left="0"/>
        <w:jc w:val="left"/>
      </w:pPr>
      <w:bookmarkStart w:name="u92149481" w:id="203"/>
      <w:r>
        <w:rPr>
          <w:rFonts w:eastAsia="宋体" w:ascii="宋体"/>
        </w:rPr>
        <w:drawing>
          <wp:inline distT="0" distB="0" distL="0" distR="0">
            <wp:extent cx="5842000" cy="146048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0" cy="79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3"/>
    </w:p>
    <w:bookmarkEnd w:id="202"/>
    <w:bookmarkStart w:name="ud97759dd" w:id="2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7）阅读bisenetv2和rethink bisenet（STDCNet）</w:t>
      </w:r>
    </w:p>
    <w:bookmarkEnd w:id="204"/>
    <w:bookmarkStart w:name="u7a10684d" w:id="205"/>
    <w:bookmarkEnd w:id="205"/>
    <w:bookmarkStart w:name="u18c2be2b" w:id="206"/>
    <w:p>
      <w:pPr>
        <w:numPr>
          <w:ilvl w:val="0"/>
          <w:numId w:val="6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风险预警</w:t>
      </w:r>
    </w:p>
    <w:bookmarkEnd w:id="206"/>
    <w:bookmarkStart w:name="u55ad9473" w:id="2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1）无</w:t>
      </w:r>
    </w:p>
    <w:bookmarkEnd w:id="207"/>
    <w:bookmarkStart w:name="uee71e0b2" w:id="208"/>
    <w:p>
      <w:pPr>
        <w:numPr>
          <w:ilvl w:val="0"/>
          <w:numId w:val="6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需支持项</w:t>
      </w:r>
    </w:p>
    <w:bookmarkEnd w:id="208"/>
    <w:bookmarkStart w:name="ue1214759" w:id="2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1）无</w:t>
      </w:r>
    </w:p>
    <w:bookmarkEnd w:id="209"/>
    <w:bookmarkStart w:name="uad2452ef" w:id="210"/>
    <w:p>
      <w:pPr>
        <w:numPr>
          <w:ilvl w:val="0"/>
          <w:numId w:val="6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下周工作计划</w:t>
      </w:r>
    </w:p>
    <w:bookmarkEnd w:id="210"/>
    <w:bookmarkStart w:name="uf3f90c0b" w:id="2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1）继续寻找erfnet发散的理论原因，已定位到dropout对收敛的重要性</w:t>
      </w:r>
    </w:p>
    <w:bookmarkEnd w:id="211"/>
    <w:bookmarkStart w:name="u7d5b9dd7" w:id="2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2）继续尝试调整repvgg上加se模块</w:t>
      </w:r>
    </w:p>
    <w:bookmarkEnd w:id="212"/>
    <w:bookmarkStart w:name="Gc1RU" w:id="21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2.6 CloudCar </w:t>
      </w:r>
      <w:r>
        <w:rPr>
          <w:rFonts w:ascii="宋体" w:hAnsi="Times New Roman" w:eastAsia="宋体"/>
        </w:rPr>
        <w:t>@腊磊</w:t>
      </w:r>
    </w:p>
    <w:bookmarkEnd w:id="213"/>
    <w:bookmarkStart w:name="uc095942d" w:id="214"/>
    <w:p>
      <w:pPr>
        <w:numPr>
          <w:ilvl w:val="0"/>
          <w:numId w:val="6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本周重大进展</w:t>
      </w:r>
    </w:p>
    <w:bookmarkEnd w:id="214"/>
    <w:bookmarkStart w:name="ub82323a1" w:id="2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1）初步完成repseg++的对比实验：repseg++相对repseg在不增加耗时的情况下提升0.98%。</w:t>
      </w:r>
    </w:p>
    <w:bookmarkEnd w:id="215"/>
    <w:bookmarkStart w:name="u27832267" w:id="2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2）集成Bisenetv1/v2, SFNet, STDC-Net到mmseg中，在repseg（75.08）相同的参数条件下，已跑了Bisenetv1(73.92)/Bisenetv2(71.02)，目前Bisenetv1/v2点数比较低，和实际预期不符，待排查。</w:t>
      </w:r>
    </w:p>
    <w:bookmarkEnd w:id="216"/>
    <w:bookmarkStart w:name="ue3b58f2c" w:id="2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3）跑通TensorRT测试模型耗时的code，和主流paper中测试耗时的方法对齐。</w:t>
      </w:r>
    </w:p>
    <w:bookmarkEnd w:id="217"/>
    <w:bookmarkStart w:name="uc9e3f0d5" w:id="2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4）日常工作：周会&amp;分享会&amp;其它会议</w:t>
      </w:r>
    </w:p>
    <w:bookmarkEnd w:id="218"/>
    <w:bookmarkStart w:name="uac439ec3" w:id="219"/>
    <w:p>
      <w:pPr>
        <w:numPr>
          <w:ilvl w:val="0"/>
          <w:numId w:val="7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风险预警</w:t>
      </w:r>
    </w:p>
    <w:bookmarkEnd w:id="219"/>
    <w:bookmarkStart w:name="uf89d0dd4" w:id="2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</w:t>
      </w:r>
    </w:p>
    <w:bookmarkEnd w:id="220"/>
    <w:bookmarkStart w:name="u2a7dc44b" w:id="221"/>
    <w:p>
      <w:pPr>
        <w:numPr>
          <w:ilvl w:val="0"/>
          <w:numId w:val="7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需支持项</w:t>
      </w:r>
    </w:p>
    <w:bookmarkEnd w:id="221"/>
    <w:bookmarkStart w:name="u3712c8c0" w:id="2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</w:t>
      </w:r>
    </w:p>
    <w:bookmarkEnd w:id="222"/>
    <w:bookmarkStart w:name="ub2ee98a8" w:id="223"/>
    <w:p>
      <w:pPr>
        <w:numPr>
          <w:ilvl w:val="0"/>
          <w:numId w:val="7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下周工作计划</w:t>
      </w:r>
    </w:p>
    <w:bookmarkEnd w:id="223"/>
    <w:bookmarkStart w:name="ud88c1b11" w:id="2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1）继续进行RepSeg结构的调优实验：+sfnet, +双边网络。</w:t>
      </w:r>
    </w:p>
    <w:bookmarkEnd w:id="224"/>
    <w:bookmarkStart w:name="u5a5d0aaa" w:id="2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2）使用TensorRT和PyTorch测试已有分割模型的耗时，指导网络设计。</w:t>
      </w:r>
    </w:p>
    <w:bookmarkEnd w:id="225"/>
    <w:bookmarkStart w:name="ueba173c7" w:id="226"/>
    <w:bookmarkEnd w:id="226"/>
    <w:bookmarkStart w:name="xccuJ" w:id="22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——非小组内人员观看到此结束——</w:t>
      </w:r>
    </w:p>
    <w:bookmarkEnd w:id="227"/>
    <w:bookmarkStart w:name="vK9Ft" w:id="22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 目标跟进</w:t>
      </w:r>
    </w:p>
    <w:bookmarkEnd w:id="228"/>
    <w:bookmarkStart w:name="JBfQI" w:id="22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 TEVS2.0 @马金凤</w:t>
      </w:r>
    </w:p>
    <w:bookmarkEnd w:id="229"/>
    <w:bookmarkStart w:name="ua6bb7383" w:id="2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开发目标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：路面分割算法单元测试及算法优化。</w:t>
      </w:r>
    </w:p>
    <w:bookmarkEnd w:id="230"/>
    <w:bookmarkStart w:name="u84d46db7" w:id="2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时间节点：</w:t>
      </w:r>
    </w:p>
    <w:bookmarkEnd w:id="231"/>
    <w:bookmarkStart w:name="u769d2dd0" w:id="2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strike/>
          <w:color w:val="000000"/>
          <w:sz w:val="22"/>
        </w:rPr>
        <w:t>AS32: 7/21~7/31实车联调，8/1 提测，9/1 CC, 10/15 SOP</w:t>
      </w:r>
    </w:p>
    <w:bookmarkEnd w:id="232"/>
    <w:bookmarkStart w:name="u1b961a68" w:id="2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AS28 M2，AS28 M3：21/10/15 SOP</w:t>
      </w:r>
    </w:p>
    <w:bookmarkEnd w:id="233"/>
    <w:bookmarkStart w:name="u92d538f5" w:id="2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MIFA： 9/30CC，12/30RC，22/2/8 SOP</w:t>
      </w:r>
    </w:p>
    <w:bookmarkEnd w:id="234"/>
    <w:bookmarkStart w:name="u15fc97e7" w:id="235"/>
    <w:bookmarkEnd w:id="235"/>
    <w:bookmarkStart w:name="uaa0392d2" w:id="2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当前进展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：算法开发基本结束，当前在自测和实车测试阶段</w:t>
      </w:r>
    </w:p>
    <w:bookmarkEnd w:id="236"/>
    <w:bookmarkStart w:name="onPKR" w:id="23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666"/>
        <w:gridCol w:w="2056"/>
        <w:gridCol w:w="5113"/>
        <w:gridCol w:w="4799"/>
      </w:tblGrid>
      <w:tr>
        <w:trPr>
          <w:trHeight w:val="540" w:hRule="atLeast"/>
        </w:trPr>
        <w:tc>
          <w:tcPr>
            <w:tcW w:w="16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99ccc3" w:id="2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模块名字</w:t>
            </w:r>
          </w:p>
          <w:bookmarkEnd w:id="238"/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01897d" w:id="2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单元测试分析</w:t>
            </w:r>
          </w:p>
          <w:bookmarkEnd w:id="239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40bddd" w:id="2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模块优化</w:t>
            </w:r>
          </w:p>
          <w:bookmarkEnd w:id="240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cd7120" w:id="2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补充说明</w:t>
            </w:r>
          </w:p>
          <w:bookmarkEnd w:id="241"/>
        </w:tc>
      </w:tr>
      <w:tr>
        <w:trPr>
          <w:trHeight w:val="675" w:hRule="atLeast"/>
        </w:trPr>
        <w:tc>
          <w:tcPr>
            <w:tcW w:w="1666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b01ce6" w:id="2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路面标识提取模块</w:t>
            </w:r>
          </w:p>
          <w:bookmarkEnd w:id="242"/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24e751" w:id="243"/>
          <w:p>
            <w:pPr>
              <w:numPr>
                <w:ilvl w:val="0"/>
                <w:numId w:val="73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车道线</w:t>
            </w:r>
          </w:p>
          <w:bookmarkEnd w:id="243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9d4a32" w:id="244"/>
          <w:p>
            <w:pPr>
              <w:numPr>
                <w:ilvl w:val="0"/>
                <w:numId w:val="74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车道线位置问题</w:t>
            </w:r>
          </w:p>
          <w:bookmarkEnd w:id="244"/>
          <w:bookmarkStart w:name="u763fadc3" w:id="245"/>
          <w:p>
            <w:pPr>
              <w:numPr>
                <w:ilvl w:val="1"/>
                <w:numId w:val="75"/>
              </w:numPr>
              <w:spacing w:after="50" w:line="360" w:lineRule="auto" w:beforeLines="100"/>
              <w:ind w:left="72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弯度大于等于90会不稳定</w:t>
            </w:r>
          </w:p>
          <w:bookmarkEnd w:id="245"/>
          <w:bookmarkStart w:name="uf34e8023" w:id="246"/>
          <w:p>
            <w:pPr>
              <w:numPr>
                <w:ilvl w:val="0"/>
                <w:numId w:val="76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车道线类别</w:t>
            </w:r>
          </w:p>
          <w:bookmarkEnd w:id="246"/>
          <w:bookmarkStart w:name="u23e2352d" w:id="247"/>
          <w:p>
            <w:pPr>
              <w:numPr>
                <w:ilvl w:val="1"/>
                <w:numId w:val="77"/>
              </w:numPr>
              <w:spacing w:after="50" w:line="360" w:lineRule="auto" w:beforeLines="100"/>
              <w:ind w:left="72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导流区两头的车道线类型会误检为双线</w:t>
            </w:r>
          </w:p>
          <w:bookmarkEnd w:id="247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b873ca" w:id="248"/>
          <w:p>
            <w:pPr>
              <w:numPr>
                <w:ilvl w:val="0"/>
                <w:numId w:val="78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根据后续测试情况，考虑是否低速时用虚拟线</w:t>
            </w:r>
          </w:p>
          <w:bookmarkEnd w:id="248"/>
        </w:tc>
      </w:tr>
      <w:tr>
        <w:trPr>
          <w:trHeight w:val="52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25c567" w:id="249"/>
          <w:p>
            <w:pPr>
              <w:numPr>
                <w:ilvl w:val="0"/>
                <w:numId w:val="79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路边沿</w:t>
            </w:r>
          </w:p>
          <w:bookmarkEnd w:id="249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86792f" w:id="250"/>
          <w:p>
            <w:pPr>
              <w:numPr>
                <w:ilvl w:val="0"/>
                <w:numId w:val="80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路边沿位置问题</w:t>
            </w:r>
          </w:p>
          <w:bookmarkEnd w:id="250"/>
          <w:bookmarkStart w:name="ubd7cb6a8" w:id="251"/>
          <w:p>
            <w:pPr>
              <w:numPr>
                <w:ilvl w:val="1"/>
                <w:numId w:val="81"/>
              </w:numPr>
              <w:spacing w:after="50" w:line="360" w:lineRule="auto" w:beforeLines="100"/>
              <w:ind w:left="72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绿化带或栅栏缺口处，拟合飘飞掉</w:t>
            </w:r>
          </w:p>
          <w:bookmarkEnd w:id="251"/>
          <w:bookmarkStart w:name="ue578e38c" w:id="252"/>
          <w:p>
            <w:pPr>
              <w:numPr>
                <w:ilvl w:val="0"/>
                <w:numId w:val="82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路边沿类别问题不够稳定</w:t>
            </w:r>
          </w:p>
          <w:bookmarkEnd w:id="252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282263" w:id="2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原因是当前分割ROI偏小，导致IPM下端两侧没有语义分割结果</w:t>
            </w:r>
          </w:p>
          <w:bookmarkEnd w:id="253"/>
        </w:tc>
      </w:tr>
      <w:tr>
        <w:trPr>
          <w:trHeight w:val="52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6b2fe2" w:id="254"/>
          <w:p>
            <w:pPr>
              <w:numPr>
                <w:ilvl w:val="0"/>
                <w:numId w:val="83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斑马线</w:t>
            </w:r>
          </w:p>
          <w:bookmarkEnd w:id="254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bed1d5" w:id="255"/>
          <w:p>
            <w:pPr>
              <w:numPr>
                <w:ilvl w:val="0"/>
                <w:numId w:val="84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斑马线显示效果不够好</w:t>
            </w:r>
          </w:p>
          <w:bookmarkEnd w:id="255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41c560" w:id="2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各种限制太多且不稳定，重新过一遍算法方案比较稳妥</w:t>
            </w:r>
          </w:p>
          <w:bookmarkEnd w:id="256"/>
        </w:tc>
      </w:tr>
      <w:tr>
        <w:trPr>
          <w:trHeight w:val="52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9ebc92" w:id="257"/>
          <w:p>
            <w:pPr>
              <w:numPr>
                <w:ilvl w:val="0"/>
                <w:numId w:val="85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停止线</w:t>
            </w:r>
          </w:p>
          <w:bookmarkEnd w:id="257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e02a64" w:id="258"/>
          <w:p>
            <w:pPr>
              <w:numPr>
                <w:ilvl w:val="0"/>
                <w:numId w:val="86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</w:p>
          <w:bookmarkEnd w:id="258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960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cb4ad1" w:id="259"/>
          <w:p>
            <w:pPr>
              <w:numPr>
                <w:ilvl w:val="0"/>
                <w:numId w:val="87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箭头</w:t>
            </w:r>
          </w:p>
          <w:bookmarkEnd w:id="259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9b9eff" w:id="260"/>
          <w:p>
            <w:pPr>
              <w:numPr>
                <w:ilvl w:val="0"/>
                <w:numId w:val="88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IPM转弯时的矩形框不准确，导致箭头误分类</w:t>
            </w:r>
          </w:p>
          <w:bookmarkEnd w:id="260"/>
          <w:bookmarkStart w:name="u1772dcd8" w:id="261"/>
          <w:p>
            <w:pPr>
              <w:numPr>
                <w:ilvl w:val="0"/>
                <w:numId w:val="88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考虑到箭头类型的稳定性，只保留了IPM1-15米范围的箭头</w:t>
            </w:r>
          </w:p>
          <w:bookmarkEnd w:id="261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0b30fe" w:id="262"/>
          <w:p>
            <w:pPr>
              <w:numPr>
                <w:ilvl w:val="0"/>
                <w:numId w:val="89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禁止掉头当前作为bug处理</w:t>
            </w:r>
          </w:p>
          <w:bookmarkEnd w:id="262"/>
          <w:bookmarkStart w:name="u4368dcfd" w:id="263"/>
          <w:p>
            <w:pPr>
              <w:numPr>
                <w:ilvl w:val="0"/>
                <w:numId w:val="89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阴雨天，分割加强</w:t>
            </w:r>
          </w:p>
          <w:bookmarkEnd w:id="263"/>
        </w:tc>
      </w:tr>
      <w:tr>
        <w:trPr>
          <w:trHeight w:val="52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451731" w:id="264"/>
          <w:p>
            <w:pPr>
              <w:numPr>
                <w:ilvl w:val="0"/>
                <w:numId w:val="90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导流区</w:t>
            </w:r>
          </w:p>
          <w:bookmarkEnd w:id="264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f73771" w:id="265"/>
          <w:p>
            <w:pPr>
              <w:numPr>
                <w:ilvl w:val="0"/>
                <w:numId w:val="91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发现部分导流区没有出现 </w:t>
            </w:r>
          </w:p>
          <w:bookmarkEnd w:id="265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e7642e" w:id="266"/>
          <w:p>
            <w:pPr>
              <w:numPr>
                <w:ilvl w:val="0"/>
                <w:numId w:val="92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优先级高！</w:t>
            </w:r>
          </w:p>
          <w:bookmarkEnd w:id="266"/>
        </w:tc>
      </w:tr>
      <w:tr>
        <w:trPr>
          <w:trHeight w:val="495" w:hRule="atLeast"/>
        </w:trPr>
        <w:tc>
          <w:tcPr>
            <w:tcW w:w="1666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88bbec" w:id="2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路面业务</w:t>
            </w:r>
          </w:p>
          <w:bookmarkEnd w:id="267"/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22b652" w:id="2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LDW</w:t>
            </w:r>
          </w:p>
          <w:bookmarkEnd w:id="268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6b640f" w:id="269"/>
          <w:p>
            <w:pPr>
              <w:numPr>
                <w:ilvl w:val="0"/>
                <w:numId w:val="93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</w:p>
          <w:bookmarkEnd w:id="269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55b695" w:id="270"/>
          <w:p>
            <w:pPr>
              <w:spacing w:after="50" w:line="360" w:lineRule="auto" w:beforeLines="100"/>
              <w:ind w:left="0"/>
              <w:jc w:val="left"/>
            </w:pPr>
          </w:p>
          <w:bookmarkEnd w:id="270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9cddff" w:id="2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Drivable</w:t>
            </w:r>
          </w:p>
          <w:bookmarkEnd w:id="271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6f7e21" w:id="272"/>
          <w:p>
            <w:pPr>
              <w:numPr>
                <w:ilvl w:val="0"/>
                <w:numId w:val="94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</w:p>
          <w:bookmarkEnd w:id="272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602a22" w:id="273"/>
          <w:p>
            <w:pPr>
              <w:spacing w:after="50" w:line="360" w:lineRule="auto" w:beforeLines="100"/>
              <w:ind w:left="0"/>
              <w:jc w:val="left"/>
            </w:pPr>
          </w:p>
          <w:bookmarkEnd w:id="273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b6722a" w:id="2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NRA</w:t>
            </w:r>
          </w:p>
          <w:bookmarkEnd w:id="274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7cb8c1" w:id="275"/>
          <w:p>
            <w:pPr>
              <w:numPr>
                <w:ilvl w:val="0"/>
                <w:numId w:val="95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</w:p>
          <w:bookmarkEnd w:id="275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510675f" w:id="276"/>
          <w:p>
            <w:pPr>
              <w:numPr>
                <w:ilvl w:val="0"/>
                <w:numId w:val="96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</w:p>
          <w:bookmarkEnd w:id="276"/>
        </w:tc>
      </w:tr>
      <w:tr>
        <w:trPr>
          <w:trHeight w:val="570" w:hRule="atLeast"/>
        </w:trPr>
        <w:tc>
          <w:tcPr>
            <w:tcW w:w="1666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751fba" w:id="2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Road在板子运行情况</w:t>
            </w:r>
          </w:p>
          <w:bookmarkEnd w:id="277"/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ef2d22" w:id="2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路面业务3个</w:t>
            </w:r>
          </w:p>
          <w:bookmarkEnd w:id="278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703bb6" w:id="279"/>
          <w:p>
            <w:pPr>
              <w:numPr>
                <w:ilvl w:val="0"/>
                <w:numId w:val="97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NRA，车机端测试，未出现提醒</w:t>
            </w:r>
          </w:p>
          <w:bookmarkEnd w:id="279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073d0e" w:id="280"/>
          <w:p>
            <w:pPr>
              <w:numPr>
                <w:ilvl w:val="0"/>
                <w:numId w:val="98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优先级高！</w:t>
            </w:r>
          </w:p>
          <w:bookmarkEnd w:id="280"/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a8a2fb" w:id="2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路面标识提取6个</w:t>
            </w:r>
          </w:p>
          <w:bookmarkEnd w:id="281"/>
        </w:tc>
        <w:tc>
          <w:tcPr>
            <w:tcW w:w="5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07bc7d" w:id="282"/>
          <w:p>
            <w:pPr>
              <w:numPr>
                <w:ilvl w:val="0"/>
                <w:numId w:val="99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🔲</w:t>
            </w:r>
          </w:p>
          <w:bookmarkEnd w:id="282"/>
        </w:tc>
        <w:tc>
          <w:tcPr>
            <w:tcW w:w="47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16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4c6e9d" w:id="2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弃用IPM</w:t>
            </w:r>
          </w:p>
          <w:bookmarkEnd w:id="283"/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96fc8a" w:id="2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待AS28/AS32 release之后，在IPM图上直接做后处理提取各种maker元素，待排期</w:t>
            </w:r>
          </w:p>
          <w:bookmarkEnd w:id="284"/>
        </w:tc>
      </w:tr>
    </w:tbl>
    <w:bookmarkEnd w:id="237"/>
    <w:bookmarkStart w:name="ubc8b4da3" w:id="2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9/30必解问题：</w:t>
      </w:r>
    </w:p>
    <w:bookmarkEnd w:id="285"/>
    <w:bookmarkStart w:name="u920d0363" w:id="2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语义分割模块：</w:t>
      </w:r>
    </w:p>
    <w:bookmarkEnd w:id="286"/>
    <w:bookmarkStart w:name="u037061a1" w:id="287"/>
    <w:p>
      <w:pPr>
        <w:numPr>
          <w:ilvl w:val="1"/>
          <w:numId w:val="10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将分割相关的前处理+forward+后处理拆分进行并行处理加速。根据需要进行。@秦超</w:t>
      </w:r>
    </w:p>
    <w:bookmarkEnd w:id="287"/>
    <w:bookmarkStart w:name="ub8ec234f" w:id="2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路面标识模块：</w:t>
      </w:r>
    </w:p>
    <w:bookmarkEnd w:id="288"/>
    <w:bookmarkStart w:name="ud8059689" w:id="289"/>
    <w:p>
      <w:pPr>
        <w:numPr>
          <w:ilvl w:val="1"/>
          <w:numId w:val="10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自测问题并分析，做相应优化</w:t>
      </w:r>
    </w:p>
    <w:bookmarkEnd w:id="289"/>
    <w:bookmarkStart w:name="u951d7563" w:id="2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系统集成：</w:t>
      </w:r>
    </w:p>
    <w:bookmarkEnd w:id="290"/>
    <w:bookmarkStart w:name="u8924fe33" w:id="291"/>
    <w:p>
      <w:pPr>
        <w:numPr>
          <w:ilvl w:val="1"/>
          <w:numId w:val="10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f5222d"/>
          <w:sz w:val="22"/>
          <w:u w:val="single"/>
        </w:rPr>
        <w:t>支持测试组在台架上做测试。有板子否？ @STC/zs？</w:t>
      </w:r>
    </w:p>
    <w:bookmarkEnd w:id="291"/>
    <w:bookmarkStart w:name="uf82561ad" w:id="292"/>
    <w:p>
      <w:pPr>
        <w:numPr>
          <w:ilvl w:val="1"/>
          <w:numId w:val="10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确保PC和板子端结果一致</w:t>
      </w:r>
    </w:p>
    <w:bookmarkEnd w:id="292"/>
    <w:bookmarkStart w:name="ubbecdcc7" w:id="2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8/30~12/30，tevs2.0升级，持续进行</w:t>
      </w:r>
    </w:p>
    <w:bookmarkEnd w:id="293"/>
    <w:bookmarkStart w:name="u1b6c5ac7" w:id="294"/>
    <w:p>
      <w:pPr>
        <w:numPr>
          <w:ilvl w:val="0"/>
          <w:numId w:val="10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后处理及业务逻辑做到极致，能解决的需解决掉，不能通过后处理解决的需给出合理理由。@STC</w:t>
      </w:r>
    </w:p>
    <w:bookmarkEnd w:id="294"/>
    <w:bookmarkStart w:name="u46c7a634" w:id="295"/>
    <w:p>
      <w:pPr>
        <w:numPr>
          <w:ilvl w:val="0"/>
          <w:numId w:val="10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对比AR/MR3.0和TEVS2.0相同功能的性能指标。@mjf 完成40%，继续ing</w:t>
      </w:r>
    </w:p>
    <w:bookmarkEnd w:id="295"/>
    <w:bookmarkStart w:name="u3ea24ede" w:id="296"/>
    <w:p>
      <w:pPr>
        <w:numPr>
          <w:ilvl w:val="0"/>
          <w:numId w:val="10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路面标志标线的p/r均稳定提升到95%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。@SH @STC</w:t>
      </w:r>
    </w:p>
    <w:bookmarkEnd w:id="296"/>
    <w:bookmarkStart w:name="u2b8202d7" w:id="297"/>
    <w:p>
      <w:pPr>
        <w:numPr>
          <w:ilvl w:val="1"/>
          <w:numId w:val="10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10.30后，继续在IPM做优化，力求简单高效 @STC</w:t>
      </w:r>
    </w:p>
    <w:bookmarkEnd w:id="297"/>
    <w:bookmarkStart w:name="uc19b43dd" w:id="298"/>
    <w:p>
      <w:pPr>
        <w:numPr>
          <w:ilvl w:val="1"/>
          <w:numId w:val="10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考虑端到端的车道线及箭头检测 @SH</w:t>
      </w:r>
    </w:p>
    <w:bookmarkEnd w:id="298"/>
    <w:bookmarkStart w:name="u8f9eea7a" w:id="299"/>
    <w:p>
      <w:pPr>
        <w:numPr>
          <w:ilvl w:val="0"/>
          <w:numId w:val="10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单元测试数据集扩充：@STC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业务相关测试视频片段增加到500段，路面marker单元测试图片数增加到2000张。</w:t>
      </w:r>
    </w:p>
    <w:bookmarkEnd w:id="299"/>
    <w:bookmarkStart w:name="ua409e526" w:id="300"/>
    <w:bookmarkEnd w:id="300"/>
    <w:bookmarkStart w:name="u7db904ff" w:id="3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jf：</w:t>
      </w:r>
    </w:p>
    <w:bookmarkEnd w:id="301"/>
    <w:bookmarkStart w:name="u663162cd" w:id="302"/>
    <w:p>
      <w:pPr>
        <w:numPr>
          <w:ilvl w:val="0"/>
          <w:numId w:val="10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解决PC和板子端一致性问题 9/17</w:t>
      </w:r>
    </w:p>
    <w:bookmarkEnd w:id="302"/>
    <w:bookmarkStart w:name="u80157bcc" w:id="303"/>
    <w:p>
      <w:pPr>
        <w:numPr>
          <w:ilvl w:val="0"/>
          <w:numId w:val="10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阅读语义流对齐文献 9/27</w:t>
      </w:r>
    </w:p>
    <w:bookmarkEnd w:id="303"/>
    <w:bookmarkStart w:name="u95681c67" w:id="304"/>
    <w:p>
      <w:pPr>
        <w:numPr>
          <w:ilvl w:val="0"/>
          <w:numId w:val="10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支持TEVS20相关问题 10/30</w:t>
      </w:r>
    </w:p>
    <w:bookmarkEnd w:id="304"/>
    <w:bookmarkStart w:name="u3e406330" w:id="305"/>
    <w:p>
      <w:pPr>
        <w:numPr>
          <w:ilvl w:val="0"/>
          <w:numId w:val="10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开始车道线检测算法调研</w:t>
      </w:r>
    </w:p>
    <w:bookmarkEnd w:id="305"/>
    <w:bookmarkStart w:name="u671ba67b" w:id="306"/>
    <w:bookmarkEnd w:id="306"/>
    <w:bookmarkStart w:name="ueca4d8cb" w:id="3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zl： </w:t>
      </w:r>
    </w:p>
    <w:bookmarkEnd w:id="307"/>
    <w:bookmarkStart w:name="u5fd814bb" w:id="308"/>
    <w:p>
      <w:pPr>
        <w:numPr>
          <w:ilvl w:val="0"/>
          <w:numId w:val="1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跑一下板子上后处理结果 9/13</w:t>
      </w:r>
    </w:p>
    <w:bookmarkEnd w:id="308"/>
    <w:bookmarkStart w:name="ue571c5c3" w:id="309"/>
    <w:p>
      <w:pPr>
        <w:numPr>
          <w:ilvl w:val="0"/>
          <w:numId w:val="1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查看车机端窄道提醒功能没有触发的原因 9/13</w:t>
      </w:r>
    </w:p>
    <w:bookmarkEnd w:id="309"/>
    <w:bookmarkStart w:name="u8da3997a" w:id="310"/>
    <w:p>
      <w:pPr>
        <w:numPr>
          <w:ilvl w:val="0"/>
          <w:numId w:val="1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FoFoLane论文继续阅读</w:t>
      </w:r>
    </w:p>
    <w:bookmarkEnd w:id="310"/>
    <w:bookmarkStart w:name="u1c43f358" w:id="311"/>
    <w:bookmarkEnd w:id="311"/>
    <w:bookmarkStart w:name="uda811a56" w:id="3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qc&amp;zs：</w:t>
      </w:r>
    </w:p>
    <w:bookmarkEnd w:id="312"/>
    <w:bookmarkStart w:name="ub1c45ad0" w:id="313"/>
    <w:p>
      <w:pPr>
        <w:numPr>
          <w:ilvl w:val="0"/>
          <w:numId w:val="1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测试TEVS20当前存在的问题并做报告更新 9/30</w:t>
      </w:r>
    </w:p>
    <w:bookmarkEnd w:id="313"/>
    <w:bookmarkStart w:name="u199c7a92" w:id="314"/>
    <w:p>
      <w:pPr>
        <w:numPr>
          <w:ilvl w:val="0"/>
          <w:numId w:val="1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支持解bug</w:t>
      </w:r>
    </w:p>
    <w:bookmarkEnd w:id="314"/>
    <w:bookmarkStart w:name="ndhj4" w:id="3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 APA/AVP @徐前</w:t>
      </w:r>
    </w:p>
    <w:bookmarkEnd w:id="315"/>
    <w:bookmarkStart w:name="u8e86c8e4" w:id="3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开发目标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：开发APA/AVP语义分割模型，满足应用需求</w:t>
      </w:r>
    </w:p>
    <w:bookmarkEnd w:id="316"/>
    <w:bookmarkStart w:name="u13735eea" w:id="3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长远计划&amp;目标：</w:t>
      </w:r>
    </w:p>
    <w:bookmarkEnd w:id="317"/>
    <w:bookmarkStart w:name="u1e8dc2ed" w:id="318"/>
    <w:p>
      <w:pPr>
        <w:numPr>
          <w:ilvl w:val="0"/>
          <w:numId w:val="1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数据建设</w:t>
      </w:r>
    </w:p>
    <w:bookmarkEnd w:id="318"/>
    <w:bookmarkStart w:name="ua2878121" w:id="319"/>
    <w:p>
      <w:pPr>
        <w:numPr>
          <w:ilvl w:val="1"/>
          <w:numId w:val="11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数据集建设：</w:t>
      </w:r>
    </w:p>
    <w:bookmarkEnd w:id="319"/>
    <w:bookmarkStart w:name="ub7e3b74d" w:id="320"/>
    <w:p>
      <w:pPr>
        <w:numPr>
          <w:ilvl w:val="2"/>
          <w:numId w:val="11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利用已有经费将数据集增加至6278</w:t>
      </w:r>
    </w:p>
    <w:bookmarkEnd w:id="320"/>
    <w:bookmarkStart w:name="u1e140a9a" w:id="321"/>
    <w:p>
      <w:pPr>
        <w:numPr>
          <w:ilvl w:val="3"/>
          <w:numId w:val="116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新增的1443张数据待验收</w:t>
      </w:r>
    </w:p>
    <w:bookmarkEnd w:id="321"/>
    <w:bookmarkStart w:name="u1e4b7499" w:id="322"/>
    <w:p>
      <w:pPr>
        <w:numPr>
          <w:ilvl w:val="3"/>
          <w:numId w:val="117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沟通项目标注经费，增加标注预算，期望数据扩增至1万+</w:t>
      </w:r>
      <w:bookmarkStart w:name="Tl2C3" w:id="323"/>
      <w:bookmarkEnd w:id="323"/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@腊磊(lalei.ll)</w:t>
        </w:r>
      </w:hyperlink>
      <w:bookmarkStart w:name="Tl2C3" w:id="324"/>
      <w:bookmarkEnd w:id="324"/>
    </w:p>
    <w:bookmarkEnd w:id="322"/>
    <w:bookmarkStart w:name="u0daa5d19" w:id="325"/>
    <w:p>
      <w:pPr>
        <w:numPr>
          <w:ilvl w:val="3"/>
          <w:numId w:val="117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确定素材来源</w:t>
      </w:r>
    </w:p>
    <w:bookmarkEnd w:id="325"/>
    <w:bookmarkStart w:name="uf9543001" w:id="326"/>
    <w:p>
      <w:pPr>
        <w:numPr>
          <w:ilvl w:val="3"/>
          <w:numId w:val="118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所有数据在原始鱼眼图上进行第2轮迭代校验</w:t>
      </w:r>
    </w:p>
    <w:bookmarkEnd w:id="326"/>
    <w:bookmarkStart w:name="ubb57acd5" w:id="327"/>
    <w:p>
      <w:pPr>
        <w:numPr>
          <w:ilvl w:val="2"/>
          <w:numId w:val="11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鱼眼图和俯视图miou结果对比。</w:t>
      </w:r>
      <w:bookmarkStart w:name="E6zJm" w:id="328"/>
      <w:bookmarkEnd w:id="328"/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@徐前(xq317048)</w:t>
        </w:r>
      </w:hyperlink>
      <w:bookmarkStart w:name="E6zJm" w:id="329"/>
      <w:bookmarkEnd w:id="329"/>
      <w:r>
        <w:rPr>
          <w:rFonts w:ascii="宋体" w:hAnsi="Times New Roman" w:eastAsia="宋体"/>
          <w:b w:val="false"/>
          <w:i w:val="false"/>
          <w:color w:val="000000"/>
          <w:sz w:val="22"/>
        </w:rPr>
        <w:t>，重新总结一下结论</w:t>
      </w:r>
    </w:p>
    <w:bookmarkEnd w:id="327"/>
    <w:bookmarkStart w:name="u8df4528e" w:id="330"/>
    <w:p>
      <w:pPr>
        <w:numPr>
          <w:ilvl w:val="0"/>
          <w:numId w:val="12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模型开发</w:t>
      </w:r>
    </w:p>
    <w:bookmarkEnd w:id="330"/>
    <w:bookmarkStart w:name="ucc79bd8b" w:id="331"/>
    <w:p>
      <w:pPr>
        <w:numPr>
          <w:ilvl w:val="1"/>
          <w:numId w:val="12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基础模型</w:t>
      </w:r>
    </w:p>
    <w:bookmarkEnd w:id="331"/>
    <w:bookmarkStart w:name="uca2be540" w:id="332"/>
    <w:p>
      <w:pPr>
        <w:numPr>
          <w:ilvl w:val="2"/>
          <w:numId w:val="12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在现有模型基础之上，支持更多类别，如行人、路锥等</w:t>
      </w:r>
    </w:p>
    <w:bookmarkEnd w:id="332"/>
    <w:bookmarkStart w:name="u79a4ad0d" w:id="333"/>
    <w:p>
      <w:pPr>
        <w:numPr>
          <w:ilvl w:val="1"/>
          <w:numId w:val="12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基础模型问题优化</w:t>
      </w:r>
    </w:p>
    <w:bookmarkEnd w:id="333"/>
    <w:bookmarkStart w:name="ub0d3c1ac" w:id="334"/>
    <w:p>
      <w:pPr>
        <w:numPr>
          <w:ilvl w:val="2"/>
          <w:numId w:val="124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优化分割边界准确性。</w:t>
      </w:r>
    </w:p>
    <w:bookmarkEnd w:id="334"/>
    <w:bookmarkStart w:name="u200deb6d" w:id="335"/>
    <w:p>
      <w:pPr>
        <w:numPr>
          <w:ilvl w:val="2"/>
          <w:numId w:val="124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大模型看一下是否可以处理。（PSPNet+101）</w:t>
      </w:r>
    </w:p>
    <w:bookmarkEnd w:id="335"/>
    <w:bookmarkStart w:name="u0c9c5ce9" w:id="336"/>
    <w:p>
      <w:pPr>
        <w:numPr>
          <w:ilvl w:val="0"/>
          <w:numId w:val="12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模型部署</w:t>
      </w:r>
    </w:p>
    <w:bookmarkEnd w:id="336"/>
    <w:bookmarkStart w:name="ua9cd337a" w:id="337"/>
    <w:p>
      <w:pPr>
        <w:numPr>
          <w:ilvl w:val="1"/>
          <w:numId w:val="12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沟通耗时需求，根据需要压缩模型耗时。 </w:t>
      </w:r>
    </w:p>
    <w:bookmarkEnd w:id="337"/>
    <w:bookmarkStart w:name="u79e414a2" w:id="338"/>
    <w:p>
      <w:pPr>
        <w:numPr>
          <w:ilvl w:val="1"/>
          <w:numId w:val="12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对齐输入输出接口及提供相应支持。</w:t>
      </w:r>
    </w:p>
    <w:bookmarkEnd w:id="338"/>
    <w:bookmarkStart w:name="u1cca832a" w:id="339"/>
    <w:p>
      <w:pPr>
        <w:numPr>
          <w:ilvl w:val="0"/>
          <w:numId w:val="12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半监督/知识蒸馏/主动学习</w:t>
      </w:r>
    </w:p>
    <w:bookmarkEnd w:id="339"/>
    <w:bookmarkStart w:name="u34bb3dd7" w:id="340"/>
    <w:p>
      <w:pPr>
        <w:numPr>
          <w:ilvl w:val="1"/>
          <w:numId w:val="12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知识蒸馏</w:t>
      </w:r>
    </w:p>
    <w:bookmarkEnd w:id="340"/>
    <w:bookmarkStart w:name="ue5a15159" w:id="341"/>
    <w:p>
      <w:pPr>
        <w:numPr>
          <w:ilvl w:val="2"/>
          <w:numId w:val="12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基于mmseg框架的知识蒸馏pipeline开发；（80%）</w:t>
      </w:r>
    </w:p>
    <w:bookmarkEnd w:id="341"/>
    <w:bookmarkStart w:name="u80cfa6a3" w:id="342"/>
    <w:p>
      <w:pPr>
        <w:numPr>
          <w:ilvl w:val="3"/>
          <w:numId w:val="130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（0906-0913）完成HO Loss 的开发；</w:t>
      </w:r>
    </w:p>
    <w:bookmarkEnd w:id="342"/>
    <w:bookmarkStart w:name="u66125b7b" w:id="343"/>
    <w:p>
      <w:pPr>
        <w:numPr>
          <w:ilvl w:val="2"/>
          <w:numId w:val="131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知识蒸馏其他方法调研总结</w:t>
      </w:r>
    </w:p>
    <w:bookmarkEnd w:id="343"/>
    <w:bookmarkStart w:name="ue070c95b" w:id="344"/>
    <w:p>
      <w:pPr>
        <w:numPr>
          <w:ilvl w:val="1"/>
          <w:numId w:val="13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半监督</w:t>
      </w:r>
    </w:p>
    <w:bookmarkEnd w:id="344"/>
    <w:bookmarkStart w:name="u6e98acc2" w:id="345"/>
    <w:p>
      <w:pPr>
        <w:numPr>
          <w:ilvl w:val="2"/>
          <w:numId w:val="133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CPS方法调研+预研</w:t>
      </w:r>
    </w:p>
    <w:bookmarkEnd w:id="345"/>
    <w:bookmarkStart w:name="u0cf53275" w:id="346"/>
    <w:p>
      <w:pPr>
        <w:numPr>
          <w:ilvl w:val="3"/>
          <w:numId w:val="134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✅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调研CPS论文，复现论文效果；</w:t>
      </w:r>
    </w:p>
    <w:bookmarkEnd w:id="346"/>
    <w:bookmarkStart w:name="u28a766d6" w:id="347"/>
    <w:p>
      <w:pPr>
        <w:numPr>
          <w:ilvl w:val="3"/>
          <w:numId w:val="134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整理AVP无标签数据，进行CPS效果验证；</w:t>
      </w:r>
    </w:p>
    <w:bookmarkEnd w:id="347"/>
    <w:bookmarkStart w:name="u36d05df8" w:id="3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工作重点：</w:t>
      </w:r>
    </w:p>
    <w:bookmarkEnd w:id="348"/>
    <w:bookmarkStart w:name="uf1d6d9cd" w:id="349"/>
    <w:p>
      <w:pPr>
        <w:numPr>
          <w:ilvl w:val="0"/>
          <w:numId w:val="13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数据：建设APA/AVP数据集，开发完善数据集开发流程；</w:t>
      </w:r>
    </w:p>
    <w:bookmarkEnd w:id="349"/>
    <w:bookmarkStart w:name="u17f25e48" w:id="350"/>
    <w:p>
      <w:pPr>
        <w:numPr>
          <w:ilvl w:val="0"/>
          <w:numId w:val="13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模型优化：</w:t>
      </w:r>
    </w:p>
    <w:bookmarkEnd w:id="350"/>
    <w:bookmarkStart w:name="u55763e8c" w:id="351"/>
    <w:p>
      <w:pPr>
        <w:numPr>
          <w:ilvl w:val="1"/>
          <w:numId w:val="13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完成APA/AVP项目baseline模型开发，满足使用需求，优化相关性能；</w:t>
      </w:r>
    </w:p>
    <w:bookmarkEnd w:id="351"/>
    <w:bookmarkStart w:name="u4b5cce87" w:id="352"/>
    <w:p>
      <w:pPr>
        <w:numPr>
          <w:ilvl w:val="1"/>
          <w:numId w:val="13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基于半监督/主动学习/知识蒸馏等方法提升现有产品baseline模型的效果；</w:t>
      </w:r>
    </w:p>
    <w:bookmarkEnd w:id="352"/>
    <w:bookmarkStart w:name="u7d48c949" w:id="353"/>
    <w:bookmarkEnd w:id="353"/>
    <w:bookmarkStart w:name="ucf980073" w:id="3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@徐前</w:t>
      </w:r>
    </w:p>
    <w:bookmarkEnd w:id="354"/>
    <w:bookmarkStart w:name="u41b413e8" w:id="3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21：9/06-9/13待办事项</w:t>
      </w:r>
    </w:p>
    <w:bookmarkEnd w:id="355"/>
    <w:bookmarkStart w:name="u8df6d74f" w:id="3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1）APA/AVP开发</w:t>
      </w:r>
    </w:p>
    <w:bookmarkEnd w:id="356"/>
    <w:bookmarkStart w:name="ua2a38ae9" w:id="357"/>
    <w:p>
      <w:pPr>
        <w:numPr>
          <w:ilvl w:val="2"/>
          <w:numId w:val="13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修改mmseg中avp数据集，可基于配置文件实现标注类别和模型类别之间的映射关系，增加行人、路锥等类别；</w:t>
      </w:r>
    </w:p>
    <w:bookmarkEnd w:id="357"/>
    <w:bookmarkStart w:name="u7d0afa81" w:id="358"/>
    <w:p>
      <w:pPr>
        <w:numPr>
          <w:ilvl w:val="2"/>
          <w:numId w:val="13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基于磊哥提供的2个regseg网络，进行APA/AVP基线模型训练、TensorRT平台验证；</w:t>
      </w:r>
    </w:p>
    <w:bookmarkEnd w:id="358"/>
    <w:bookmarkStart w:name="u63b6ba72" w:id="359"/>
    <w:p>
      <w:pPr>
        <w:numPr>
          <w:ilvl w:val="2"/>
          <w:numId w:val="138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沟通明确AVP下阶段详细需求，调整制定开发计划；</w:t>
      </w:r>
    </w:p>
    <w:bookmarkEnd w:id="359"/>
    <w:bookmarkStart w:name="uc29349b4" w:id="3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2）半监督/知识蒸馏</w:t>
      </w:r>
    </w:p>
    <w:bookmarkEnd w:id="360"/>
    <w:bookmarkStart w:name="ucd404999" w:id="361"/>
    <w:p>
      <w:pPr>
        <w:numPr>
          <w:ilvl w:val="2"/>
          <w:numId w:val="13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调研知识蒸馏其他方案，撰写调研报告；</w:t>
      </w:r>
    </w:p>
    <w:bookmarkEnd w:id="361"/>
    <w:bookmarkStart w:name="u9ff261c4" w:id="362"/>
    <w:p>
      <w:pPr>
        <w:numPr>
          <w:ilvl w:val="2"/>
          <w:numId w:val="13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基于mmseg引入gan网络，完成知识蒸馏的Holistic distiller loss开发；</w:t>
      </w:r>
    </w:p>
    <w:bookmarkEnd w:id="362"/>
    <w:bookmarkStart w:name="u0e0481a3" w:id="363"/>
    <w:p>
      <w:pPr>
        <w:numPr>
          <w:ilvl w:val="2"/>
          <w:numId w:val="140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将CWD和现在的LOSS结合到一起进行消融实验；</w:t>
      </w:r>
    </w:p>
    <w:bookmarkEnd w:id="363"/>
    <w:bookmarkStart w:name="u277a6d66" w:id="364"/>
    <w:p>
      <w:pPr>
        <w:numPr>
          <w:ilvl w:val="2"/>
          <w:numId w:val="140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PI、PA、IFVD等loss 的mmseg版本一致性验证实验；</w:t>
      </w:r>
    </w:p>
    <w:bookmarkEnd w:id="364"/>
    <w:bookmarkStart w:name="rOsJ6" w:id="36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3.3 CloudCar @腊磊</w:t>
      </w:r>
    </w:p>
    <w:bookmarkEnd w:id="365"/>
    <w:bookmarkStart w:name="u93ecff08" w:id="3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开发目标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：CloundCar(高速自动驾驶)路面分割算法</w:t>
      </w:r>
    </w:p>
    <w:bookmarkEnd w:id="366"/>
    <w:bookmarkStart w:name="u34edcc0e" w:id="3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当前进展：无</w:t>
      </w:r>
    </w:p>
    <w:bookmarkEnd w:id="367"/>
    <w:bookmarkStart w:name="u5d5e6035" w:id="3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本周任务/长远计划：</w:t>
      </w:r>
    </w:p>
    <w:bookmarkEnd w:id="368"/>
    <w:bookmarkStart w:name="u1ea50dca" w:id="369"/>
    <w:p>
      <w:pPr>
        <w:numPr>
          <w:ilvl w:val="0"/>
          <w:numId w:val="14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与路面分割相关的算法框架搭建。@马金凤</w:t>
      </w:r>
    </w:p>
    <w:bookmarkEnd w:id="369"/>
    <w:bookmarkStart w:name="u08ebc7f1" w:id="370"/>
    <w:p>
      <w:pPr>
        <w:numPr>
          <w:ilvl w:val="1"/>
          <w:numId w:val="14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确定多camera下的分割方案。</w:t>
      </w:r>
    </w:p>
    <w:bookmarkEnd w:id="370"/>
    <w:bookmarkStart w:name="u51b17284" w:id="371"/>
    <w:p>
      <w:pPr>
        <w:numPr>
          <w:ilvl w:val="2"/>
          <w:numId w:val="143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多camera拼后的IPM图上做分割？每个camera分区域做分割后融合？</w:t>
      </w:r>
    </w:p>
    <w:bookmarkEnd w:id="371"/>
    <w:bookmarkStart w:name="uda8ada79" w:id="372"/>
    <w:p>
      <w:pPr>
        <w:numPr>
          <w:ilvl w:val="2"/>
          <w:numId w:val="143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分割后处理结果3D投影？</w:t>
      </w:r>
    </w:p>
    <w:bookmarkEnd w:id="372"/>
    <w:bookmarkStart w:name="ucf8eba5d" w:id="373"/>
    <w:p>
      <w:pPr>
        <w:numPr>
          <w:ilvl w:val="1"/>
          <w:numId w:val="14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在TEVS2.0的基础上根据需要调整输入、后处理流程及输出。@马金凤</w:t>
      </w:r>
    </w:p>
    <w:bookmarkEnd w:id="373"/>
    <w:bookmarkStart w:name="u4d3176b0" w:id="374"/>
    <w:p>
      <w:pPr>
        <w:numPr>
          <w:ilvl w:val="1"/>
          <w:numId w:val="14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测试集建设（2000KM），单元测试，包括利用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激光雷达建真值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。@聂忠梁</w:t>
      </w:r>
    </w:p>
    <w:bookmarkEnd w:id="374"/>
    <w:bookmarkStart w:name="uca81a565" w:id="375"/>
    <w:p>
      <w:pPr>
        <w:numPr>
          <w:ilvl w:val="0"/>
          <w:numId w:val="14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数据建设：包括修正及扩增，1万-&gt;3万。9/30。@洪鹏</w:t>
      </w:r>
    </w:p>
    <w:bookmarkEnd w:id="375"/>
    <w:bookmarkStart w:name="u05ba808d" w:id="376"/>
    <w:p>
      <w:pPr>
        <w:numPr>
          <w:ilvl w:val="1"/>
          <w:numId w:val="14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已和ADS沟通对齐标注需求，目前已发送第一批数据含前视图像和周视图像各1000张，商谈的价格在12075到24150元之间，具体价格要等到第一批数据返回后协商。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新生产任务，华为1.5万张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376"/>
    <w:bookmarkStart w:name="u7b621d1d" w:id="377"/>
    <w:p>
      <w:pPr>
        <w:numPr>
          <w:ilvl w:val="2"/>
          <w:numId w:val="14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生产效率</w:t>
      </w:r>
    </w:p>
    <w:bookmarkEnd w:id="377"/>
    <w:bookmarkStart w:name="u06f54d8b" w:id="378"/>
    <w:p>
      <w:pPr>
        <w:numPr>
          <w:ilvl w:val="2"/>
          <w:numId w:val="14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生产价格</w:t>
      </w:r>
    </w:p>
    <w:bookmarkEnd w:id="378"/>
    <w:bookmarkStart w:name="u588d2bd7" w:id="379"/>
    <w:p>
      <w:pPr>
        <w:numPr>
          <w:ilvl w:val="2"/>
          <w:numId w:val="148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生产质量</w:t>
      </w:r>
    </w:p>
    <w:bookmarkEnd w:id="379"/>
    <w:bookmarkStart w:name="ufec8e235" w:id="380"/>
    <w:p>
      <w:pPr>
        <w:numPr>
          <w:ilvl w:val="1"/>
          <w:numId w:val="14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ADS标注数据预处理，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进行ADS数据格式和自用格式的转换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380"/>
    <w:bookmarkStart w:name="uf3a6d7dc" w:id="381"/>
    <w:p>
      <w:pPr>
        <w:numPr>
          <w:ilvl w:val="2"/>
          <w:numId w:val="150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目前已完成ADS数据格式到自用格式的转换，但存在图层顺序混乱的问题</w:t>
      </w:r>
    </w:p>
    <w:bookmarkEnd w:id="381"/>
    <w:bookmarkStart w:name="u2eee4e9e" w:id="382"/>
    <w:p>
      <w:pPr>
        <w:numPr>
          <w:ilvl w:val="2"/>
          <w:numId w:val="150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自用格式到ADS数据格式转换本周内完成</w:t>
      </w:r>
    </w:p>
    <w:bookmarkEnd w:id="382"/>
    <w:bookmarkStart w:name="u522fcc0d" w:id="383"/>
    <w:p>
      <w:pPr>
        <w:numPr>
          <w:ilvl w:val="1"/>
          <w:numId w:val="15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历史标注数据的修正，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在自用格式到ADS数据格式转换的基础上，将仓库中的近1万张语义分割数据送ADS修正</w:t>
      </w:r>
    </w:p>
    <w:bookmarkEnd w:id="383"/>
    <w:bookmarkStart w:name="u1be7bdd6" w:id="384"/>
    <w:p>
      <w:pPr>
        <w:numPr>
          <w:ilvl w:val="1"/>
          <w:numId w:val="15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已标数据校验</w:t>
      </w:r>
    </w:p>
    <w:bookmarkEnd w:id="384"/>
    <w:bookmarkStart w:name="u7c6f6106" w:id="385"/>
    <w:p>
      <w:pPr>
        <w:numPr>
          <w:ilvl w:val="2"/>
          <w:numId w:val="15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在已返回的入库数据集上训练模型，采用topK error校验标注效果</w:t>
      </w:r>
    </w:p>
    <w:bookmarkEnd w:id="385"/>
    <w:bookmarkStart w:name="u829c1707" w:id="386"/>
    <w:p>
      <w:pPr>
        <w:numPr>
          <w:ilvl w:val="2"/>
          <w:numId w:val="15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可能还需要人眼验收</w:t>
      </w:r>
    </w:p>
    <w:bookmarkEnd w:id="386"/>
    <w:bookmarkStart w:name="ua875d2c0" w:id="387"/>
    <w:p>
      <w:pPr>
        <w:numPr>
          <w:ilvl w:val="1"/>
          <w:numId w:val="15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数据扩增：</w:t>
      </w:r>
    </w:p>
    <w:bookmarkEnd w:id="387"/>
    <w:bookmarkStart w:name="ud7682241" w:id="388"/>
    <w:p>
      <w:pPr>
        <w:numPr>
          <w:ilvl w:val="2"/>
          <w:numId w:val="154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用主动学习的方法挑选样本提供标注。</w:t>
      </w:r>
    </w:p>
    <w:bookmarkEnd w:id="388"/>
    <w:bookmarkStart w:name="uae5bc96c" w:id="389"/>
    <w:p>
      <w:pPr>
        <w:numPr>
          <w:ilvl w:val="2"/>
          <w:numId w:val="154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人眼根据复杂工况挑选。</w:t>
      </w:r>
    </w:p>
    <w:bookmarkEnd w:id="389"/>
    <w:bookmarkStart w:name="u1a9239ca" w:id="390"/>
    <w:p>
      <w:pPr>
        <w:numPr>
          <w:ilvl w:val="2"/>
          <w:numId w:val="15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新车采集提供。</w:t>
      </w:r>
    </w:p>
    <w:bookmarkEnd w:id="390"/>
    <w:bookmarkStart w:name="uf6c6613a" w:id="391"/>
    <w:p>
      <w:pPr>
        <w:numPr>
          <w:ilvl w:val="0"/>
          <w:numId w:val="15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模型开发</w:t>
      </w:r>
    </w:p>
    <w:bookmarkEnd w:id="391"/>
    <w:bookmarkStart w:name="u8dacb308" w:id="392"/>
    <w:p>
      <w:pPr>
        <w:numPr>
          <w:ilvl w:val="1"/>
          <w:numId w:val="15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SIMAM集成测试（8/20）</w:t>
      </w:r>
    </w:p>
    <w:bookmarkEnd w:id="392"/>
    <w:bookmarkStart w:name="u27874f1d" w:id="393"/>
    <w:p>
      <w:pPr>
        <w:numPr>
          <w:ilvl w:val="1"/>
          <w:numId w:val="15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类似yolo darknet的backbone，方便集成裁剪蒸馏nas等。</w:t>
      </w:r>
    </w:p>
    <w:bookmarkEnd w:id="393"/>
    <w:bookmarkStart w:name="ue5b253c1" w:id="394"/>
    <w:p>
      <w:pPr>
        <w:numPr>
          <w:ilvl w:val="1"/>
          <w:numId w:val="15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网络设计思路</w:t>
      </w:r>
    </w:p>
    <w:bookmarkEnd w:id="394"/>
    <w:bookmarkStart w:name="u9763004c" w:id="395"/>
    <w:p>
      <w:pPr>
        <w:numPr>
          <w:ilvl w:val="2"/>
          <w:numId w:val="15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加模块</w:t>
      </w:r>
    </w:p>
    <w:bookmarkEnd w:id="395"/>
    <w:bookmarkStart w:name="u756663e1" w:id="396"/>
    <w:p>
      <w:pPr>
        <w:numPr>
          <w:ilvl w:val="3"/>
          <w:numId w:val="160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attention</w:t>
      </w:r>
    </w:p>
    <w:bookmarkEnd w:id="396"/>
    <w:bookmarkStart w:name="u263c4058" w:id="397"/>
    <w:p>
      <w:pPr>
        <w:numPr>
          <w:ilvl w:val="4"/>
          <w:numId w:val="161"/>
        </w:numPr>
        <w:spacing w:after="50" w:line="360" w:lineRule="auto" w:beforeLines="100"/>
        <w:ind w:left="180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simam(8/20)</w:t>
      </w:r>
    </w:p>
    <w:bookmarkEnd w:id="397"/>
    <w:bookmarkStart w:name="u85699154" w:id="398"/>
    <w:p>
      <w:pPr>
        <w:numPr>
          <w:ilvl w:val="2"/>
          <w:numId w:val="16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采样策略</w:t>
      </w:r>
    </w:p>
    <w:bookmarkEnd w:id="398"/>
    <w:bookmarkStart w:name="u5395ba8a" w:id="399"/>
    <w:p>
      <w:pPr>
        <w:numPr>
          <w:ilvl w:val="2"/>
          <w:numId w:val="16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loss</w:t>
      </w:r>
    </w:p>
    <w:bookmarkEnd w:id="399"/>
    <w:bookmarkStart w:name="u82259210" w:id="400"/>
    <w:p>
      <w:pPr>
        <w:numPr>
          <w:ilvl w:val="1"/>
          <w:numId w:val="16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算法调研，每周读1~2篇论文，周1周会上对齐论文概要内容</w:t>
      </w:r>
    </w:p>
    <w:bookmarkEnd w:id="400"/>
    <w:bookmarkStart w:name="u8015ea1f" w:id="401"/>
    <w:bookmarkEnd w:id="401"/>
    <w:bookmarkStart w:name="u37257572" w:id="4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@洪鹏， 21/9/6~21/9/10</w:t>
      </w:r>
    </w:p>
    <w:bookmarkEnd w:id="402"/>
    <w:bookmarkStart w:name="u0afd0580" w:id="4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数据相关：</w:t>
      </w:r>
    </w:p>
    <w:bookmarkEnd w:id="403"/>
    <w:bookmarkStart w:name="u6ae054cf" w:id="404"/>
    <w:p>
      <w:pPr>
        <w:numPr>
          <w:ilvl w:val="0"/>
          <w:numId w:val="16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继续跟进及落实数据标注任务。@hp</w:t>
      </w:r>
    </w:p>
    <w:bookmarkEnd w:id="404"/>
    <w:bookmarkStart w:name="u30b1f340" w:id="405"/>
    <w:p>
      <w:pPr>
        <w:numPr>
          <w:ilvl w:val="1"/>
          <w:numId w:val="16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✅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和ADS对齐新的标注需求</w:t>
      </w:r>
    </w:p>
    <w:bookmarkEnd w:id="405"/>
    <w:bookmarkStart w:name="uf9559aca" w:id="406"/>
    <w:p>
      <w:pPr>
        <w:numPr>
          <w:ilvl w:val="1"/>
          <w:numId w:val="16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✅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催促ADS走通数据修正pipeline，并提供数据修正任务报价</w:t>
      </w:r>
    </w:p>
    <w:bookmarkEnd w:id="406"/>
    <w:bookmarkStart w:name="u0701617c" w:id="407"/>
    <w:p>
      <w:pPr>
        <w:numPr>
          <w:ilvl w:val="1"/>
          <w:numId w:val="16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✅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提供返修图片及新标图片给ADS标注</w:t>
      </w:r>
    </w:p>
    <w:bookmarkEnd w:id="407"/>
    <w:bookmarkStart w:name="u0b5be2b5" w:id="408"/>
    <w:p>
      <w:pPr>
        <w:numPr>
          <w:ilvl w:val="1"/>
          <w:numId w:val="16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数据整理归档</w:t>
      </w:r>
    </w:p>
    <w:bookmarkEnd w:id="408"/>
    <w:bookmarkStart w:name="u7448341d" w:id="409"/>
    <w:p>
      <w:pPr>
        <w:numPr>
          <w:ilvl w:val="1"/>
          <w:numId w:val="16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训练模型查找topK error</w:t>
      </w:r>
    </w:p>
    <w:bookmarkEnd w:id="409"/>
    <w:bookmarkStart w:name="u0ab1f400" w:id="410"/>
    <w:p>
      <w:pPr>
        <w:numPr>
          <w:ilvl w:val="1"/>
          <w:numId w:val="16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考虑我们验收数据的方法，可以分工进行，需明确怎么操作</w:t>
      </w:r>
    </w:p>
    <w:bookmarkEnd w:id="410"/>
    <w:bookmarkStart w:name="u17f9a72f" w:id="4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模型相关：</w:t>
      </w:r>
    </w:p>
    <w:bookmarkEnd w:id="411"/>
    <w:bookmarkStart w:name="u5d878d9c" w:id="412"/>
    <w:p>
      <w:pPr>
        <w:numPr>
          <w:ilvl w:val="1"/>
          <w:numId w:val="16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排查EFRNet训练不稳定的问题。</w:t>
      </w:r>
    </w:p>
    <w:bookmarkEnd w:id="412"/>
    <w:bookmarkStart w:name="u79b415a4" w:id="413"/>
    <w:p>
      <w:pPr>
        <w:numPr>
          <w:ilvl w:val="1"/>
          <w:numId w:val="16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基于repseg进行Attention的实验，需测出加attention及SIMAM前后的耗时。</w:t>
      </w:r>
    </w:p>
    <w:bookmarkEnd w:id="413"/>
    <w:bookmarkStart w:name="u995d9b36" w:id="414"/>
    <w:p>
      <w:pPr>
        <w:numPr>
          <w:ilvl w:val="1"/>
          <w:numId w:val="16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双边网络学习。</w:t>
      </w:r>
    </w:p>
    <w:bookmarkEnd w:id="414"/>
    <w:bookmarkStart w:name="u0f67aa64" w:id="415"/>
    <w:p>
      <w:pPr>
        <w:numPr>
          <w:ilvl w:val="1"/>
          <w:numId w:val="16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TEVS2.0分割模块并行处理接口优化。根据需要介入处理</w:t>
      </w:r>
    </w:p>
    <w:bookmarkEnd w:id="415"/>
    <w:bookmarkStart w:name="ua7ba5b84" w:id="416"/>
    <w:p>
      <w:pPr>
        <w:numPr>
          <w:ilvl w:val="1"/>
          <w:numId w:val="17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TEVS2.0分割模型PC/8155在AS28成像上的结果一致性排查。根据需要介入处理</w:t>
      </w:r>
    </w:p>
    <w:bookmarkEnd w:id="416"/>
    <w:bookmarkStart w:name="pgzls" w:id="4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 基础分割模型开发 @腊磊</w:t>
      </w:r>
    </w:p>
    <w:bookmarkEnd w:id="417"/>
    <w:bookmarkStart w:name="u1a6c1328" w:id="4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开发目标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：基础分割模型设计优化(8155/Xavier)，包括但不限于手工设计，剪枝，蒸馏，NAS。cityscap数据集，1080ti 100+fps时mIoU&gt;80%。9/30</w:t>
      </w:r>
    </w:p>
    <w:bookmarkEnd w:id="418"/>
    <w:bookmarkStart w:name="u8cc514be" w:id="4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当前进展：</w:t>
      </w:r>
    </w:p>
    <w:bookmarkEnd w:id="419"/>
    <w:bookmarkStart w:name="uef2cfd2e" w:id="420"/>
    <w:p>
      <w:pPr>
        <w:numPr>
          <w:ilvl w:val="0"/>
          <w:numId w:val="17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网络设计</w:t>
      </w:r>
    </w:p>
    <w:bookmarkEnd w:id="420"/>
    <w:bookmarkStart w:name="u9bdb9c7b" w:id="421"/>
    <w:p>
      <w:pPr>
        <w:numPr>
          <w:ilvl w:val="0"/>
          <w:numId w:val="17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RepSeg结构分割网络结构设计</w:t>
      </w:r>
    </w:p>
    <w:bookmarkEnd w:id="421"/>
    <w:bookmarkStart w:name="u92c13905" w:id="4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1）基于结构重参数化方法重新设计分割模型，目前RepSeg可以达到cityscapes实时语义分割的Sota水平。</w:t>
      </w:r>
    </w:p>
    <w:bookmarkEnd w:id="422"/>
    <w:bookmarkStart w:name="PUvJG" w:id="42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53"/>
        <w:gridCol w:w="2288"/>
        <w:gridCol w:w="2338"/>
        <w:gridCol w:w="2485"/>
        <w:gridCol w:w="1970"/>
      </w:tblGrid>
      <w:tr>
        <w:trPr>
          <w:trHeight w:val="735" w:hRule="atLeast"/>
        </w:trPr>
        <w:tc>
          <w:tcPr>
            <w:tcW w:w="4553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9e8682" w:id="4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模型</w:t>
            </w:r>
          </w:p>
          <w:bookmarkEnd w:id="424"/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ee585a" w:id="4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mIOU</w:t>
            </w:r>
          </w:p>
          <w:bookmarkEnd w:id="425"/>
        </w:tc>
        <w:tc>
          <w:tcPr>
            <w:tcW w:w="1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e5fc8a" w:id="4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FPS</w:t>
            </w:r>
          </w:p>
          <w:bookmarkEnd w:id="426"/>
        </w:tc>
      </w:tr>
      <w:tr>
        <w:trPr>
          <w:trHeight w:val="73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c713ff" w:id="4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Cityscapes</w:t>
            </w:r>
          </w:p>
          <w:bookmarkEnd w:id="427"/>
        </w:tc>
        <w:tc>
          <w:tcPr>
            <w:tcW w:w="2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0be3d6" w:id="4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banmaDVR</w:t>
            </w:r>
          </w:p>
          <w:bookmarkEnd w:id="428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929cbf" w:id="4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banmaDVR-key cat.</w:t>
            </w:r>
          </w:p>
          <w:bookmarkEnd w:id="429"/>
        </w:tc>
        <w:tc>
          <w:tcPr>
            <w:tcW w:w="1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1127ae" w:id="4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1080Ti</w:t>
            </w:r>
          </w:p>
          <w:bookmarkEnd w:id="430"/>
        </w:tc>
      </w:tr>
      <w:tr>
        <w:trPr>
          <w:trHeight w:val="930" w:hRule="atLeast"/>
        </w:trPr>
        <w:tc>
          <w:tcPr>
            <w:tcW w:w="45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5826ab" w:id="4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ERFNet_1head</w:t>
            </w:r>
          </w:p>
          <w:bookmarkEnd w:id="431"/>
        </w:tc>
        <w:tc>
          <w:tcPr>
            <w:tcW w:w="2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858e98" w:id="43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73.75</w:t>
            </w:r>
          </w:p>
          <w:bookmarkEnd w:id="432"/>
        </w:tc>
        <w:tc>
          <w:tcPr>
            <w:tcW w:w="2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b7099f" w:id="43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75.39</w:t>
            </w:r>
          </w:p>
          <w:bookmarkEnd w:id="433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836088" w:id="43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73.5</w:t>
            </w:r>
          </w:p>
          <w:bookmarkEnd w:id="434"/>
        </w:tc>
        <w:tc>
          <w:tcPr>
            <w:tcW w:w="1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d5f0d1" w:id="4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95.17</w:t>
            </w:r>
          </w:p>
          <w:bookmarkEnd w:id="435"/>
        </w:tc>
      </w:tr>
      <w:tr>
        <w:trPr>
          <w:trHeight w:val="930" w:hRule="atLeast"/>
        </w:trPr>
        <w:tc>
          <w:tcPr>
            <w:tcW w:w="45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709a13" w:id="4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ERFNet_2head</w:t>
            </w:r>
          </w:p>
          <w:bookmarkEnd w:id="436"/>
        </w:tc>
        <w:tc>
          <w:tcPr>
            <w:tcW w:w="2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e6e5f7" w:id="43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--</w:t>
            </w:r>
          </w:p>
          <w:bookmarkEnd w:id="437"/>
        </w:tc>
        <w:tc>
          <w:tcPr>
            <w:tcW w:w="2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c89867" w:id="43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--</w:t>
            </w:r>
          </w:p>
          <w:bookmarkEnd w:id="438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bfd57f" w:id="43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76.5</w:t>
            </w:r>
          </w:p>
          <w:bookmarkEnd w:id="439"/>
        </w:tc>
        <w:tc>
          <w:tcPr>
            <w:tcW w:w="1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20a014" w:id="44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107.96</w:t>
            </w:r>
          </w:p>
          <w:bookmarkEnd w:id="440"/>
        </w:tc>
      </w:tr>
      <w:tr>
        <w:trPr>
          <w:trHeight w:val="930" w:hRule="atLeast"/>
        </w:trPr>
        <w:tc>
          <w:tcPr>
            <w:tcW w:w="45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e45e5e" w:id="4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resnet18+psp</w:t>
            </w:r>
          </w:p>
          <w:bookmarkEnd w:id="441"/>
        </w:tc>
        <w:tc>
          <w:tcPr>
            <w:tcW w:w="2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e5b65a" w:id="44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74.87</w:t>
            </w:r>
          </w:p>
          <w:bookmarkEnd w:id="442"/>
        </w:tc>
        <w:tc>
          <w:tcPr>
            <w:tcW w:w="2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e38086" w:id="44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--</w:t>
            </w:r>
          </w:p>
          <w:bookmarkEnd w:id="443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e937b4" w:id="44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--</w:t>
            </w:r>
          </w:p>
          <w:bookmarkEnd w:id="444"/>
        </w:tc>
        <w:tc>
          <w:tcPr>
            <w:tcW w:w="1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487729" w:id="44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155</w:t>
            </w:r>
          </w:p>
          <w:bookmarkEnd w:id="445"/>
        </w:tc>
      </w:tr>
      <w:tr>
        <w:trPr>
          <w:trHeight w:val="735" w:hRule="atLeast"/>
        </w:trPr>
        <w:tc>
          <w:tcPr>
            <w:tcW w:w="45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cdddab" w:id="4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DDRNet_23_slim</w:t>
            </w:r>
          </w:p>
          <w:bookmarkEnd w:id="446"/>
        </w:tc>
        <w:tc>
          <w:tcPr>
            <w:tcW w:w="2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fb5bd0" w:id="44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77.4(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sota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)</w:t>
            </w:r>
          </w:p>
          <w:bookmarkEnd w:id="447"/>
        </w:tc>
        <w:tc>
          <w:tcPr>
            <w:tcW w:w="2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7ab549" w:id="44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--</w:t>
            </w:r>
          </w:p>
          <w:bookmarkEnd w:id="448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234d85" w:id="44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--</w:t>
            </w:r>
          </w:p>
          <w:bookmarkEnd w:id="449"/>
        </w:tc>
        <w:tc>
          <w:tcPr>
            <w:tcW w:w="1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5b9b59" w:id="45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94.40</w:t>
            </w:r>
          </w:p>
          <w:bookmarkEnd w:id="450"/>
        </w:tc>
      </w:tr>
      <w:tr>
        <w:trPr>
          <w:trHeight w:val="735" w:hRule="atLeast"/>
        </w:trPr>
        <w:tc>
          <w:tcPr>
            <w:tcW w:w="45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3dd5ff" w:id="4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BiseNet-v2</w:t>
            </w:r>
          </w:p>
          <w:bookmarkEnd w:id="451"/>
        </w:tc>
        <w:tc>
          <w:tcPr>
            <w:tcW w:w="2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cbd607" w:id="4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78.5?</w:t>
            </w:r>
          </w:p>
          <w:bookmarkEnd w:id="452"/>
        </w:tc>
        <w:tc>
          <w:tcPr>
            <w:tcW w:w="2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c1a564" w:id="4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106</w:t>
            </w:r>
          </w:p>
          <w:bookmarkEnd w:id="453"/>
        </w:tc>
      </w:tr>
      <w:tr>
        <w:trPr>
          <w:trHeight w:val="735" w:hRule="atLeast"/>
        </w:trPr>
        <w:tc>
          <w:tcPr>
            <w:tcW w:w="45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666c01" w:id="4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RepSeg_Small(Ours)</w:t>
            </w:r>
          </w:p>
          <w:bookmarkEnd w:id="454"/>
        </w:tc>
        <w:tc>
          <w:tcPr>
            <w:tcW w:w="2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1d8d87" w:id="4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76.86</w:t>
            </w:r>
          </w:p>
          <w:bookmarkEnd w:id="455"/>
        </w:tc>
        <w:tc>
          <w:tcPr>
            <w:tcW w:w="2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db2ae8" w:id="45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76.49</w:t>
            </w:r>
          </w:p>
          <w:bookmarkEnd w:id="456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cb6c31" w:id="45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74.93</w:t>
            </w:r>
          </w:p>
          <w:bookmarkEnd w:id="457"/>
        </w:tc>
        <w:tc>
          <w:tcPr>
            <w:tcW w:w="1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dbbc8a" w:id="45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223.21</w:t>
            </w:r>
          </w:p>
          <w:bookmarkEnd w:id="458"/>
        </w:tc>
      </w:tr>
      <w:tr>
        <w:trPr>
          <w:trHeight w:val="720" w:hRule="atLeast"/>
        </w:trPr>
        <w:tc>
          <w:tcPr>
            <w:tcW w:w="45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ee2271" w:id="4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RepSeg_Medium(Ours)</w:t>
            </w:r>
          </w:p>
          <w:bookmarkEnd w:id="459"/>
        </w:tc>
        <w:tc>
          <w:tcPr>
            <w:tcW w:w="2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e7c9ea" w:id="46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78.50</w:t>
            </w:r>
          </w:p>
          <w:bookmarkEnd w:id="460"/>
        </w:tc>
        <w:tc>
          <w:tcPr>
            <w:tcW w:w="2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5ecc5c5" w:id="46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77.89</w:t>
            </w:r>
          </w:p>
          <w:bookmarkEnd w:id="461"/>
        </w:tc>
        <w:tc>
          <w:tcPr>
            <w:tcW w:w="2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7ab43f" w:id="4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76.39</w:t>
            </w:r>
          </w:p>
          <w:bookmarkEnd w:id="462"/>
        </w:tc>
        <w:tc>
          <w:tcPr>
            <w:tcW w:w="1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b20027" w:id="46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166.11</w:t>
            </w:r>
          </w:p>
          <w:bookmarkEnd w:id="463"/>
        </w:tc>
      </w:tr>
    </w:tbl>
    <w:bookmarkEnd w:id="423"/>
    <w:bookmarkStart w:name="u503e5304" w:id="4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2）基于RepSeg3分支做结构调优实验（加深or加宽），初步结论，加深没有加宽收益大。</w:t>
      </w:r>
    </w:p>
    <w:bookmarkEnd w:id="464"/>
    <w:bookmarkStart w:name="phrjD" w:id="46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48"/>
        <w:gridCol w:w="1736"/>
        <w:gridCol w:w="1946"/>
        <w:gridCol w:w="5504"/>
      </w:tblGrid>
      <w:tr>
        <w:trPr>
          <w:trHeight w:val="900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d7e6fc" w:id="4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</w:t>
            </w:r>
          </w:p>
          <w:bookmarkEnd w:id="466"/>
        </w:tc>
        <w:tc>
          <w:tcPr>
            <w:tcW w:w="1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42fd84" w:id="4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GFlopsG</w:t>
            </w:r>
          </w:p>
          <w:bookmarkEnd w:id="467"/>
        </w:tc>
        <w:tc>
          <w:tcPr>
            <w:tcW w:w="19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a9e061" w:id="4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1080Ti fps</w:t>
            </w:r>
          </w:p>
          <w:bookmarkEnd w:id="468"/>
        </w:tc>
        <w:tc>
          <w:tcPr>
            <w:tcW w:w="5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b6ba93" w:id="4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miou@160k</w:t>
            </w:r>
          </w:p>
          <w:bookmarkEnd w:id="469"/>
        </w:tc>
      </w:tr>
      <w:tr>
        <w:trPr>
          <w:trHeight w:val="525" w:hRule="atLeast"/>
        </w:trPr>
        <w:tc>
          <w:tcPr>
            <w:tcW w:w="0" w:type="dxa"/>
            <w:gridSpan w:val="4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f59d9c" w:id="4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6G_baseline，stage0如何设计?</w:t>
            </w:r>
          </w:p>
          <w:bookmarkEnd w:id="470"/>
          <w:bookmarkStart w:name="ub156b6da" w:id="471"/>
          <w:p>
            <w:pPr>
              <w:numPr>
                <w:ilvl w:val="0"/>
                <w:numId w:val="173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stage0通道简单增加(加宽)，16-&gt;32基本无影响</w:t>
            </w:r>
          </w:p>
          <w:bookmarkEnd w:id="471"/>
          <w:bookmarkStart w:name="uf0dc1ce7" w:id="472"/>
          <w:p>
            <w:pPr>
              <w:numPr>
                <w:ilvl w:val="0"/>
                <w:numId w:val="173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参考resnet设计，stage0中等程度加深加宽，提升有限，+0.23%</w:t>
            </w:r>
          </w:p>
          <w:bookmarkEnd w:id="472"/>
          <w:bookmarkStart w:name="u444b4d7e" w:id="473"/>
          <w:p>
            <w:pPr>
              <w:numPr>
                <w:ilvl w:val="0"/>
                <w:numId w:val="174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stage0和其它stage类似，加深加宽，+0.62%</w:t>
            </w:r>
          </w:p>
          <w:bookmarkEnd w:id="473"/>
        </w:tc>
      </w:tr>
      <w:tr>
        <w:trPr>
          <w:trHeight w:val="49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e213d2" w:id="4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deep_stem=False,</w:t>
            </w:r>
          </w:p>
          <w:bookmarkEnd w:id="474"/>
          <w:bookmarkStart w:name="u3b6441df" w:id="4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num_blocks=[1, 7, 14],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channels=[16, 64, 128],</w:t>
            </w:r>
          </w:p>
          <w:bookmarkEnd w:id="475"/>
        </w:tc>
        <w:tc>
          <w:tcPr>
            <w:tcW w:w="1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617434" w:id="4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6.6</w:t>
            </w:r>
          </w:p>
          <w:bookmarkEnd w:id="476"/>
        </w:tc>
        <w:tc>
          <w:tcPr>
            <w:tcW w:w="19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24b930" w:id="4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200+</w:t>
            </w:r>
          </w:p>
          <w:bookmarkEnd w:id="477"/>
        </w:tc>
        <w:tc>
          <w:tcPr>
            <w:tcW w:w="5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bb68f9" w:id="4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74.46</w:t>
            </w:r>
          </w:p>
          <w:bookmarkEnd w:id="478"/>
        </w:tc>
      </w:tr>
      <w:tr>
        <w:trPr>
          <w:trHeight w:val="49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18b2f8" w:id="4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deep_stem=False,</w:t>
            </w:r>
          </w:p>
          <w:bookmarkEnd w:id="479"/>
          <w:bookmarkStart w:name="u27526129" w:id="4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num_blocks=[1, 7, 14],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channels=[32, 64, 128],</w:t>
            </w:r>
          </w:p>
          <w:bookmarkEnd w:id="480"/>
        </w:tc>
        <w:tc>
          <w:tcPr>
            <w:tcW w:w="1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7fc2af" w:id="4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6.7</w:t>
            </w:r>
          </w:p>
          <w:bookmarkEnd w:id="481"/>
        </w:tc>
        <w:tc>
          <w:tcPr>
            <w:tcW w:w="19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8620c9" w:id="4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200+</w:t>
            </w:r>
          </w:p>
          <w:bookmarkEnd w:id="482"/>
        </w:tc>
        <w:tc>
          <w:tcPr>
            <w:tcW w:w="5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d26cc3" w:id="4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74.43</w:t>
            </w:r>
          </w:p>
          <w:bookmarkEnd w:id="483"/>
        </w:tc>
      </w:tr>
      <w:tr>
        <w:trPr>
          <w:trHeight w:val="49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46e7a8" w:id="4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deep_stem=False,</w:t>
            </w:r>
          </w:p>
          <w:bookmarkEnd w:id="484"/>
          <w:bookmarkStart w:name="u7045be1f" w:id="4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num_blocks=[3, 7, 14],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channels=[32, 64, 128],</w:t>
            </w:r>
          </w:p>
          <w:bookmarkEnd w:id="485"/>
        </w:tc>
        <w:tc>
          <w:tcPr>
            <w:tcW w:w="1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d4d446" w:id="4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7.3</w:t>
            </w:r>
          </w:p>
          <w:bookmarkEnd w:id="486"/>
        </w:tc>
        <w:tc>
          <w:tcPr>
            <w:tcW w:w="19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f48888" w:id="4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180+</w:t>
            </w:r>
          </w:p>
          <w:bookmarkEnd w:id="487"/>
        </w:tc>
        <w:tc>
          <w:tcPr>
            <w:tcW w:w="5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16c7be" w:id="4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75.08</w:t>
            </w:r>
          </w:p>
          <w:bookmarkEnd w:id="488"/>
        </w:tc>
      </w:tr>
      <w:tr>
        <w:trPr>
          <w:trHeight w:val="49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efeb5f" w:id="4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deep_stem=True,</w:t>
            </w:r>
          </w:p>
          <w:bookmarkEnd w:id="489"/>
          <w:bookmarkStart w:name="u21777a9e" w:id="4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num_blocks=[1, 7, 14],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channels=[32, 64, 128],</w:t>
            </w:r>
          </w:p>
          <w:bookmarkEnd w:id="490"/>
        </w:tc>
        <w:tc>
          <w:tcPr>
            <w:tcW w:w="1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70d5e5" w:id="4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6.9</w:t>
            </w:r>
          </w:p>
          <w:bookmarkEnd w:id="491"/>
        </w:tc>
        <w:tc>
          <w:tcPr>
            <w:tcW w:w="19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0e76b0" w:id="4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180+</w:t>
            </w:r>
          </w:p>
          <w:bookmarkEnd w:id="492"/>
        </w:tc>
        <w:tc>
          <w:tcPr>
            <w:tcW w:w="5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d5a364" w:id="4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74.69</w:t>
            </w:r>
          </w:p>
          <w:bookmarkEnd w:id="493"/>
        </w:tc>
      </w:tr>
      <w:tr>
        <w:trPr>
          <w:trHeight w:val="495" w:hRule="atLeast"/>
        </w:trPr>
        <w:tc>
          <w:tcPr>
            <w:tcW w:w="0" w:type="dxa"/>
            <w:gridSpan w:val="4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31e287" w:id="4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在保证相同运算量下进行加深加宽试验：</w:t>
            </w:r>
          </w:p>
          <w:bookmarkEnd w:id="494"/>
          <w:bookmarkStart w:name="uf6e3f1a4" w:id="495"/>
          <w:p>
            <w:pPr>
              <w:numPr>
                <w:ilvl w:val="0"/>
                <w:numId w:val="175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深度不变，加宽（通道数增加2倍），性能提升2.05%（75.08-&gt;77.13）</w:t>
            </w:r>
          </w:p>
          <w:bookmarkEnd w:id="495"/>
          <w:bookmarkStart w:name="u99151669" w:id="496"/>
          <w:p>
            <w:pPr>
              <w:numPr>
                <w:ilvl w:val="0"/>
                <w:numId w:val="175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宽度不变，加深（block数量增加4倍），性能下降5.67%（75.08%-&gt;69.41%）</w:t>
            </w:r>
          </w:p>
          <w:bookmarkEnd w:id="496"/>
          <w:bookmarkStart w:name="u4122c2fc" w:id="497"/>
          <w:p>
            <w:pPr>
              <w:numPr>
                <w:ilvl w:val="0"/>
                <w:numId w:val="176"/>
              </w:numPr>
              <w:spacing w:after="50" w:line="360" w:lineRule="auto" w:beforeLines="100"/>
              <w:ind w:left="360" w:hanging="36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宽度和深度同时增加，性能提升1.14%（75.08-&gt;76.22），但是比直接加宽性能要差。</w:t>
            </w:r>
          </w:p>
          <w:bookmarkEnd w:id="497"/>
        </w:tc>
      </w:tr>
      <w:tr>
        <w:trPr>
          <w:trHeight w:val="49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5232d6" w:id="4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deep_stem=False,</w:t>
            </w:r>
          </w:p>
          <w:bookmarkEnd w:id="498"/>
          <w:bookmarkStart w:name="udeda118b" w:id="4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num_blocks=[3, 7, 14],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channels=[64, 128, 256],</w:t>
            </w:r>
          </w:p>
          <w:bookmarkEnd w:id="499"/>
        </w:tc>
        <w:tc>
          <w:tcPr>
            <w:tcW w:w="1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5ec333" w:id="5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</w:t>
            </w:r>
          </w:p>
          <w:bookmarkEnd w:id="500"/>
        </w:tc>
        <w:tc>
          <w:tcPr>
            <w:tcW w:w="19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d6098b" w:id="5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160+</w:t>
            </w:r>
          </w:p>
          <w:bookmarkEnd w:id="501"/>
        </w:tc>
        <w:tc>
          <w:tcPr>
            <w:tcW w:w="5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a102b4" w:id="5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77.13</w:t>
            </w:r>
          </w:p>
          <w:bookmarkEnd w:id="502"/>
        </w:tc>
      </w:tr>
      <w:tr>
        <w:trPr>
          <w:trHeight w:val="52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9485fd" w:id="5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deep_stem=False,</w:t>
            </w:r>
          </w:p>
          <w:bookmarkEnd w:id="503"/>
          <w:bookmarkStart w:name="u145e71f9" w:id="5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num_blocks=[3, 12, 24],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channels=[48, 96, 192],</w:t>
            </w:r>
          </w:p>
          <w:bookmarkEnd w:id="504"/>
        </w:tc>
        <w:tc>
          <w:tcPr>
            <w:tcW w:w="1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664155" w:id="5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</w:t>
            </w:r>
          </w:p>
          <w:bookmarkEnd w:id="505"/>
        </w:tc>
        <w:tc>
          <w:tcPr>
            <w:tcW w:w="19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ad07dd" w:id="5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113</w:t>
            </w:r>
          </w:p>
          <w:bookmarkEnd w:id="506"/>
        </w:tc>
        <w:tc>
          <w:tcPr>
            <w:tcW w:w="5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b793db" w:id="5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76.22</w:t>
            </w:r>
          </w:p>
          <w:bookmarkEnd w:id="507"/>
        </w:tc>
      </w:tr>
      <w:tr>
        <w:trPr>
          <w:trHeight w:val="49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aa403a" w:id="5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deep_stem=False,</w:t>
            </w:r>
          </w:p>
          <w:bookmarkEnd w:id="508"/>
          <w:bookmarkStart w:name="u9b115d08" w:id="5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num_blocks=[3, 28, 56],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channels=[32, 64, 128],</w:t>
            </w:r>
          </w:p>
          <w:bookmarkEnd w:id="509"/>
        </w:tc>
        <w:tc>
          <w:tcPr>
            <w:tcW w:w="1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ccac41" w:id="5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</w:t>
            </w:r>
          </w:p>
          <w:bookmarkEnd w:id="510"/>
        </w:tc>
        <w:tc>
          <w:tcPr>
            <w:tcW w:w="19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58dc57" w:id="5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52</w:t>
            </w:r>
          </w:p>
          <w:bookmarkEnd w:id="511"/>
        </w:tc>
        <w:tc>
          <w:tcPr>
            <w:tcW w:w="5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de2de2" w:id="5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69.41</w:t>
            </w:r>
          </w:p>
          <w:bookmarkEnd w:id="512"/>
        </w:tc>
      </w:tr>
    </w:tbl>
    <w:bookmarkEnd w:id="465"/>
    <w:bookmarkStart w:name="ua7846b4b" w:id="5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3）基于RepSeg做多分支消融实验结果：</w:t>
      </w:r>
    </w:p>
    <w:bookmarkEnd w:id="513"/>
    <w:bookmarkStart w:name="FN1zC" w:id="51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65"/>
        <w:gridCol w:w="7525"/>
        <w:gridCol w:w="5991"/>
      </w:tblGrid>
      <w:tr>
        <w:trPr>
          <w:trHeight w:val="49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479af6" w:id="5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</w:t>
            </w:r>
          </w:p>
          <w:bookmarkEnd w:id="515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f4369a" w:id="5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crop_size/train_size=1024*512, test_size：1024x2048</w:t>
            </w:r>
          </w:p>
          <w:bookmarkEnd w:id="516"/>
          <w:bookmarkStart w:name="u66624654" w:id="5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seed=0, deterministic=False, torch1.9.0+mmseg0.13.0</w:t>
            </w:r>
          </w:p>
          <w:bookmarkEnd w:id="517"/>
          <w:bookmarkStart w:name="u22cae7ff" w:id="5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cityscapes_RepSeg_D2-2-4-8-16_6G_7-14-16-64-128-ppm128_512x1024_320k_scratch_syncbn_noaux</w:t>
            </w:r>
          </w:p>
          <w:bookmarkEnd w:id="518"/>
          <w:bookmarkStart w:name="u6f006204" w:id="5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lr+iter：syncbn lr=0.01 160k， batch_size：b16_g4_s4_w4</w:t>
            </w:r>
          </w:p>
          <w:bookmarkEnd w:id="519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c8d5cf" w:id="5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</w:t>
            </w:r>
          </w:p>
          <w:bookmarkEnd w:id="520"/>
        </w:tc>
        <w:tc>
          <w:tcPr>
            <w:tcW w:w="75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366f6f" w:id="5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分支数</w:t>
            </w:r>
          </w:p>
          <w:bookmarkEnd w:id="521"/>
        </w:tc>
        <w:tc>
          <w:tcPr>
            <w:tcW w:w="59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bc65d7" w:id="5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522"/>
        </w:tc>
      </w:tr>
      <w:tr>
        <w:trPr>
          <w:trHeight w:val="55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2401b4" w:id="5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523"/>
        </w:tc>
        <w:tc>
          <w:tcPr>
            <w:tcW w:w="75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38386f" w:id="5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7分支</w:t>
            </w:r>
          </w:p>
          <w:bookmarkEnd w:id="524"/>
          <w:bookmarkStart w:name="u4bb53bf4" w:id="5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conv3x3 conv1x1 shotcut</w:t>
            </w:r>
          </w:p>
          <w:bookmarkEnd w:id="525"/>
          <w:bookmarkStart w:name="ud8a02bd2" w:id="5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conv1x1_conv3x3</w:t>
            </w:r>
          </w:p>
          <w:bookmarkEnd w:id="526"/>
          <w:bookmarkStart w:name="u164f16b9" w:id="5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conv1x1_avg3x3</w:t>
            </w:r>
          </w:p>
          <w:bookmarkEnd w:id="527"/>
          <w:bookmarkStart w:name="u5472f6a9" w:id="5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conv1x3 conv3x1</w:t>
            </w:r>
          </w:p>
          <w:bookmarkEnd w:id="528"/>
        </w:tc>
        <w:tc>
          <w:tcPr>
            <w:tcW w:w="59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2212a1" w:id="5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75.17</w:t>
            </w:r>
          </w:p>
          <w:bookmarkEnd w:id="529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e607f0" w:id="5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530"/>
        </w:tc>
        <w:tc>
          <w:tcPr>
            <w:tcW w:w="75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105997" w:id="5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3分支</w:t>
            </w:r>
          </w:p>
          <w:bookmarkEnd w:id="531"/>
          <w:bookmarkStart w:name="u779622e3" w:id="5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conv3x3 conv1x1 shotcut</w:t>
            </w:r>
          </w:p>
          <w:bookmarkEnd w:id="532"/>
        </w:tc>
        <w:tc>
          <w:tcPr>
            <w:tcW w:w="59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78a963" w:id="5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74.46</w:t>
            </w:r>
          </w:p>
          <w:bookmarkEnd w:id="533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74c8f2" w:id="5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534"/>
        </w:tc>
        <w:tc>
          <w:tcPr>
            <w:tcW w:w="75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4134a6" w:id="5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5分支v1</w:t>
            </w:r>
          </w:p>
          <w:bookmarkEnd w:id="535"/>
          <w:bookmarkStart w:name="u25fa6fc1" w:id="5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conv3x3 conv1x1 shotcut</w:t>
            </w:r>
          </w:p>
          <w:bookmarkEnd w:id="536"/>
          <w:bookmarkStart w:name="u068ec90f" w:id="5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conv1x3 conv3x1</w:t>
            </w:r>
          </w:p>
          <w:bookmarkEnd w:id="537"/>
        </w:tc>
        <w:tc>
          <w:tcPr>
            <w:tcW w:w="59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a30480" w:id="5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74.76</w:t>
            </w:r>
          </w:p>
          <w:bookmarkEnd w:id="538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d64ada" w:id="5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539"/>
        </w:tc>
        <w:tc>
          <w:tcPr>
            <w:tcW w:w="75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51864d" w:id="5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5分支v2</w:t>
            </w:r>
          </w:p>
          <w:bookmarkEnd w:id="540"/>
          <w:bookmarkStart w:name="ua0dffd24" w:id="5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conv3x3 conv1x1 shotcut</w:t>
            </w:r>
          </w:p>
          <w:bookmarkEnd w:id="541"/>
          <w:bookmarkStart w:name="u45f7be7c" w:id="5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conv1x1_conv3x3</w:t>
            </w:r>
          </w:p>
          <w:bookmarkEnd w:id="542"/>
          <w:bookmarkStart w:name="u411bd883" w:id="5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conv1x1_avg3x3</w:t>
            </w:r>
          </w:p>
          <w:bookmarkEnd w:id="543"/>
        </w:tc>
        <w:tc>
          <w:tcPr>
            <w:tcW w:w="59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59dfd8" w:id="5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74.69</w:t>
            </w:r>
          </w:p>
          <w:bookmarkEnd w:id="544"/>
        </w:tc>
      </w:tr>
    </w:tbl>
    <w:bookmarkEnd w:id="514"/>
    <w:bookmarkStart w:name="u790ffd32" w:id="5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4) 徐前已在AVP数据集上训练RepSeg22G的模型，在某批次数据集下：ERFNet: 57.54, RepSeg22G：62.91, PSPNet(ResNet101)66.19。</w:t>
      </w:r>
    </w:p>
    <w:bookmarkEnd w:id="545"/>
    <w:bookmarkStart w:name="uc53f3e1f" w:id="5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5）最新的小网络实验数据，在相同的训练条件和差不多耗时的情况下，repseg_small/stdc2/ddrnet_23精度差不多。工程上如果是大分辨率，建议用ddrnet结构，如果是小分辨率，可选用repseg_small和stdc2。</w:t>
      </w:r>
    </w:p>
    <w:bookmarkEnd w:id="546"/>
    <w:bookmarkStart w:name="IqA3F" w:id="54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812"/>
        <w:gridCol w:w="1624"/>
        <w:gridCol w:w="2115"/>
        <w:gridCol w:w="2265"/>
        <w:gridCol w:w="1818"/>
      </w:tblGrid>
      <w:tr>
        <w:trPr>
          <w:trHeight w:val="495" w:hRule="atLeast"/>
        </w:trPr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e2c2ca" w:id="54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train: 1024*512, test: 1024*2048, </w:t>
            </w:r>
          </w:p>
          <w:bookmarkEnd w:id="548"/>
          <w:bookmarkStart w:name="uc1f26e8d" w:id="54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w/o prerain, </w:t>
            </w:r>
          </w:p>
          <w:bookmarkEnd w:id="549"/>
          <w:bookmarkStart w:name="u79578ae8" w:id="55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w/o ohemloss, </w:t>
            </w:r>
          </w:p>
          <w:bookmarkEnd w:id="550"/>
          <w:bookmarkStart w:name="u1b53b419" w:id="55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w/o class_balance,</w:t>
            </w:r>
          </w:p>
          <w:bookmarkEnd w:id="551"/>
          <w:bookmarkStart w:name="u979bcd54" w:id="5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w/o warmup</w:t>
            </w:r>
          </w:p>
          <w:bookmarkEnd w:id="552"/>
          <w:bookmarkStart w:name="uba62ad91" w:id="5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iter: 160k</w:t>
            </w:r>
          </w:p>
          <w:bookmarkEnd w:id="553"/>
          <w:bookmarkStart w:name="ub02a3eaa" w:id="55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bn: allsyncbn(eps=1e-5)</w:t>
            </w:r>
          </w:p>
          <w:bookmarkEnd w:id="554"/>
          <w:bookmarkStart w:name="u491b8f53" w:id="5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for fair comparison</w:t>
            </w:r>
          </w:p>
          <w:bookmarkEnd w:id="555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e111a2" w:id="5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model</w:t>
            </w:r>
          </w:p>
          <w:bookmarkEnd w:id="556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f51c90" w:id="5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557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150020" w:id="5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pytorch</w:t>
            </w:r>
          </w:p>
          <w:bookmarkEnd w:id="558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7c4ffc" w:id="5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tensorrt</w:t>
            </w:r>
          </w:p>
          <w:bookmarkEnd w:id="559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efc14a" w:id="5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</w:t>
            </w:r>
          </w:p>
          <w:bookmarkEnd w:id="560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815edc" w:id="5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RepSeg_Small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  <w:shd w:fill="fadb14"/>
              </w:rPr>
              <w:t>【重点】</w:t>
            </w:r>
          </w:p>
          <w:bookmarkEnd w:id="561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bba9ca" w:id="5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  <w:shd w:fill="fadb14"/>
              </w:rPr>
              <w:t>75.37</w:t>
            </w:r>
          </w:p>
          <w:bookmarkEnd w:id="562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43e206" w:id="5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  <w:shd w:fill="fadb14"/>
              </w:rPr>
              <w:t>25.69</w:t>
            </w:r>
          </w:p>
          <w:bookmarkEnd w:id="563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1a773b" w:id="5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  <w:shd w:fill="fadb14"/>
              </w:rPr>
              <w:t>41.03</w:t>
            </w:r>
          </w:p>
          <w:bookmarkEnd w:id="564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a5068c" w:id="5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116.68</w:t>
            </w:r>
          </w:p>
          <w:bookmarkEnd w:id="565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a4a841" w:id="5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RepSeg_Small(Deploy=0)</w:t>
            </w:r>
          </w:p>
          <w:bookmarkEnd w:id="566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9a0784" w:id="5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75.37</w:t>
            </w:r>
          </w:p>
          <w:bookmarkEnd w:id="567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fd7bee" w:id="5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15.17</w:t>
            </w:r>
          </w:p>
          <w:bookmarkEnd w:id="568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4420b9" w:id="5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25.79</w:t>
            </w:r>
          </w:p>
          <w:bookmarkEnd w:id="569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020d16" w:id="570"/>
          <w:p>
            <w:pPr>
              <w:spacing w:after="50" w:line="360" w:lineRule="auto" w:beforeLines="100"/>
              <w:ind w:left="0"/>
              <w:jc w:val="left"/>
            </w:pPr>
          </w:p>
          <w:bookmarkEnd w:id="570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6c36de" w:id="5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RepSeg_Small(Deconv)</w:t>
            </w:r>
          </w:p>
          <w:bookmarkEnd w:id="571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ae5994" w:id="5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75.67</w:t>
            </w:r>
          </w:p>
          <w:bookmarkEnd w:id="572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a6e10e" w:id="5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18.79</w:t>
            </w:r>
          </w:p>
          <w:bookmarkEnd w:id="573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7b7955" w:id="5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1890ff"/>
                <w:sz w:val="22"/>
              </w:rPr>
              <w:t>29.88</w:t>
            </w:r>
          </w:p>
          <w:bookmarkEnd w:id="574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447673" w:id="575"/>
          <w:p>
            <w:pPr>
              <w:spacing w:after="50" w:line="360" w:lineRule="auto" w:beforeLines="100"/>
              <w:ind w:left="0"/>
              <w:jc w:val="left"/>
            </w:pPr>
          </w:p>
          <w:bookmarkEnd w:id="575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1c637c" w:id="5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bisenetv1(Res18) author</w:t>
            </w:r>
          </w:p>
          <w:bookmarkEnd w:id="576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bc0fcd" w:id="5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73.15</w:t>
            </w:r>
          </w:p>
          <w:bookmarkEnd w:id="577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b52369" w:id="5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35.49</w:t>
            </w:r>
          </w:p>
          <w:bookmarkEnd w:id="578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b0d867" w:id="5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55.49</w:t>
            </w:r>
          </w:p>
          <w:bookmarkEnd w:id="579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da3979" w:id="580"/>
          <w:p>
            <w:pPr>
              <w:spacing w:after="50" w:line="360" w:lineRule="auto" w:beforeLines="100"/>
              <w:ind w:left="0"/>
              <w:jc w:val="left"/>
            </w:pPr>
          </w:p>
          <w:bookmarkEnd w:id="580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977b7b" w:id="5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bisenetv2(?)</w:t>
            </w:r>
          </w:p>
          <w:bookmarkEnd w:id="581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20dec0" w:id="5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71.48</w:t>
            </w:r>
          </w:p>
          <w:bookmarkEnd w:id="582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148b88" w:id="5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31.39</w:t>
            </w:r>
          </w:p>
          <w:bookmarkEnd w:id="583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3e9429" w:id="5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49.81</w:t>
            </w:r>
          </w:p>
          <w:bookmarkEnd w:id="584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03b3b2" w:id="5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99.05</w:t>
            </w:r>
          </w:p>
          <w:bookmarkEnd w:id="585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1ac201" w:id="5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stdc1(833)</w:t>
            </w:r>
          </w:p>
          <w:bookmarkEnd w:id="586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3fbfa3" w:id="5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74.18</w:t>
            </w:r>
          </w:p>
          <w:bookmarkEnd w:id="587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da4a38" w:id="5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37.37</w:t>
            </w:r>
          </w:p>
          <w:bookmarkEnd w:id="588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b02f0a" w:id="5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74.05</w:t>
            </w:r>
          </w:p>
          <w:bookmarkEnd w:id="589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beca30" w:id="5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162.20</w:t>
            </w:r>
          </w:p>
          <w:bookmarkEnd w:id="590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4661a8" w:id="5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stdc2(1446)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  <w:shd w:fill="fadb14"/>
              </w:rPr>
              <w:t>【重点】</w:t>
            </w:r>
          </w:p>
          <w:bookmarkEnd w:id="591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7915eb" w:id="5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75.77</w:t>
            </w:r>
          </w:p>
          <w:bookmarkEnd w:id="592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c7fcd4" w:id="5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  <w:shd w:fill="fadb14"/>
              </w:rPr>
              <w:t>29.79</w:t>
            </w:r>
          </w:p>
          <w:bookmarkEnd w:id="593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a4b6ea" w:id="5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  <w:shd w:fill="fadb14"/>
              </w:rPr>
              <w:t>54.91</w:t>
            </w:r>
          </w:p>
          <w:bookmarkEnd w:id="594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9990c3" w:id="5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267.83</w:t>
            </w:r>
          </w:p>
          <w:bookmarkEnd w:id="595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917ed9" w:id="5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sfnet(res18)</w:t>
            </w:r>
          </w:p>
          <w:bookmarkEnd w:id="596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cce2bb" w:id="5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75.38</w:t>
            </w:r>
          </w:p>
          <w:bookmarkEnd w:id="597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b7a714" w:id="5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15.96</w:t>
            </w:r>
          </w:p>
          <w:bookmarkEnd w:id="598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d7630e" w:id="5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x</w:t>
            </w:r>
          </w:p>
          <w:bookmarkEnd w:id="599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3f62c1" w:id="6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243.31</w:t>
            </w:r>
          </w:p>
          <w:bookmarkEnd w:id="600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c83fd9" w:id="6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ddrnet_23_sim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【重点】</w:t>
            </w:r>
          </w:p>
          <w:bookmarkEnd w:id="601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60c576" w:id="6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73.36</w:t>
            </w:r>
          </w:p>
          <w:bookmarkEnd w:id="602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44f368" w:id="6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64.14</w:t>
            </w:r>
          </w:p>
          <w:bookmarkEnd w:id="603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118ebe" w:id="6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111.73</w:t>
            </w:r>
          </w:p>
          <w:bookmarkEnd w:id="604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c9a337" w:id="6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36.30</w:t>
            </w:r>
          </w:p>
          <w:bookmarkEnd w:id="605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b2b8b2" w:id="6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ddrnet_23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  <w:shd w:fill="fadb14"/>
              </w:rPr>
              <w:t>【重点】</w:t>
            </w:r>
          </w:p>
          <w:bookmarkEnd w:id="606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b84e4f" w:id="6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75.52</w:t>
            </w:r>
          </w:p>
          <w:bookmarkEnd w:id="607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caf19f" w:id="6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27.32</w:t>
            </w:r>
          </w:p>
          <w:bookmarkEnd w:id="608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62015b" w:id="6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  <w:shd w:fill="fadb14"/>
              </w:rPr>
              <w:t>41.66</w:t>
            </w:r>
          </w:p>
          <w:bookmarkEnd w:id="609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230688" w:id="6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143.10</w:t>
            </w:r>
          </w:p>
          <w:bookmarkEnd w:id="610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d2604a" w:id="6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ddrnet_39</w:t>
            </w:r>
          </w:p>
          <w:bookmarkEnd w:id="611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2a5db5" w:id="6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76.48</w:t>
            </w:r>
          </w:p>
          <w:bookmarkEnd w:id="612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3f875a" w:id="6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16.70</w:t>
            </w:r>
          </w:p>
          <w:bookmarkEnd w:id="613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339500" w:id="6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1890ff"/>
                <w:sz w:val="22"/>
              </w:rPr>
              <w:t>24.29</w:t>
            </w:r>
          </w:p>
          <w:bookmarkEnd w:id="614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b70ca3" w:id="6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281.15</w:t>
            </w:r>
          </w:p>
          <w:bookmarkEnd w:id="615"/>
        </w:tc>
      </w:tr>
      <w:tr>
        <w:trPr>
          <w:trHeight w:val="495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f6883a" w:id="6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repseg_bisenet_medium</w:t>
            </w:r>
          </w:p>
          <w:bookmarkEnd w:id="616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fdd652" w:id="6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74.47</w:t>
            </w:r>
          </w:p>
          <w:bookmarkEnd w:id="617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c5f6d3" w:id="6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34.33</w:t>
            </w:r>
          </w:p>
          <w:bookmarkEnd w:id="618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8244d1" w:id="6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53.16</w:t>
            </w:r>
          </w:p>
          <w:bookmarkEnd w:id="619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a5c677" w:id="620"/>
          <w:p>
            <w:pPr>
              <w:spacing w:after="50" w:line="360" w:lineRule="auto" w:beforeLines="100"/>
              <w:ind w:left="0"/>
              <w:jc w:val="left"/>
            </w:pPr>
          </w:p>
          <w:bookmarkEnd w:id="620"/>
        </w:tc>
      </w:tr>
      <w:tr>
        <w:trPr>
          <w:trHeight w:val="540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d64bd2" w:id="6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repseg_bisenet_small</w:t>
            </w:r>
          </w:p>
          <w:bookmarkEnd w:id="621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a35b2c" w:id="6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72.32</w:t>
            </w:r>
          </w:p>
          <w:bookmarkEnd w:id="622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fa88f1" w:id="6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62.28</w:t>
            </w:r>
          </w:p>
          <w:bookmarkEnd w:id="623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404d9e" w:id="6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103.55</w:t>
            </w:r>
          </w:p>
          <w:bookmarkEnd w:id="624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126027" w:id="625"/>
          <w:p>
            <w:pPr>
              <w:spacing w:after="50" w:line="360" w:lineRule="auto" w:beforeLines="100"/>
              <w:ind w:left="0"/>
              <w:jc w:val="left"/>
            </w:pPr>
          </w:p>
          <w:bookmarkEnd w:id="625"/>
        </w:tc>
      </w:tr>
      <w:tr>
        <w:trPr>
          <w:trHeight w:val="540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e7c970" w:id="6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repseg_bisenet_small</w:t>
            </w:r>
          </w:p>
          <w:bookmarkEnd w:id="626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d0b128" w:id="6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75.60</w:t>
            </w:r>
          </w:p>
          <w:bookmarkEnd w:id="627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ea6954" w:id="6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?</w:t>
            </w:r>
          </w:p>
          <w:bookmarkEnd w:id="628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adb4f3" w:id="6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30.04</w:t>
            </w:r>
          </w:p>
          <w:bookmarkEnd w:id="629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586948" w:id="630"/>
          <w:p>
            <w:pPr>
              <w:spacing w:after="50" w:line="360" w:lineRule="auto" w:beforeLines="100"/>
              <w:ind w:left="0"/>
              <w:jc w:val="left"/>
            </w:pPr>
          </w:p>
          <w:bookmarkEnd w:id="630"/>
        </w:tc>
      </w:tr>
      <w:tr>
        <w:trPr>
          <w:trHeight w:val="540" w:hRule="atLeast"/>
        </w:trPr>
        <w:tc>
          <w:tcPr>
            <w:tcW w:w="58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ecef61" w:id="6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repseg_ddrnet_23_sim</w:t>
            </w:r>
          </w:p>
          <w:bookmarkEnd w:id="631"/>
        </w:tc>
        <w:tc>
          <w:tcPr>
            <w:tcW w:w="16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8e5957" w:id="6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74.43</w:t>
            </w:r>
          </w:p>
          <w:bookmarkEnd w:id="632"/>
        </w:tc>
        <w:tc>
          <w:tcPr>
            <w:tcW w:w="21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074e76" w:id="6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71.08</w:t>
            </w:r>
          </w:p>
          <w:bookmarkEnd w:id="633"/>
        </w:tc>
        <w:tc>
          <w:tcPr>
            <w:tcW w:w="2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916d9b" w:id="6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112.43</w:t>
            </w:r>
          </w:p>
          <w:bookmarkEnd w:id="634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d373b1" w:id="635"/>
          <w:p>
            <w:pPr>
              <w:spacing w:after="50" w:line="360" w:lineRule="auto" w:beforeLines="100"/>
              <w:ind w:left="0"/>
              <w:jc w:val="left"/>
            </w:pPr>
          </w:p>
          <w:bookmarkEnd w:id="635"/>
        </w:tc>
      </w:tr>
    </w:tbl>
    <w:bookmarkEnd w:id="547"/>
    <w:bookmarkStart w:name="u26e92d51" w:id="636"/>
    <w:p>
      <w:pPr>
        <w:numPr>
          <w:ilvl w:val="0"/>
          <w:numId w:val="17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模型蒸馏</w:t>
      </w:r>
    </w:p>
    <w:bookmarkEnd w:id="636"/>
    <w:bookmarkStart w:name="ud36caa59" w:id="637"/>
    <w:p>
      <w:pPr>
        <w:numPr>
          <w:ilvl w:val="1"/>
          <w:numId w:val="17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小莉验证了模型蒸馏中的ifvd/skd/gan/cwd 4个loss，在cityscapes数据集上使用ifvd+skd的组合loss，用resnet101+pspnet指导resnet101+pspnet18学习可涨5%，还未在业务上用起来。</w:t>
      </w:r>
    </w:p>
    <w:bookmarkEnd w:id="637"/>
    <w:bookmarkStart w:name="u32000f53" w:id="638"/>
    <w:p>
      <w:pPr>
        <w:numPr>
          <w:ilvl w:val="1"/>
          <w:numId w:val="17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小莉的实验结果已复现，结论一致，并在AVP模型上做实验，用resnet101+pspnet蒸馏resnet18+pspnet。</w:t>
      </w:r>
    </w:p>
    <w:bookmarkEnd w:id="638"/>
    <w:bookmarkStart w:name="u99ecf94e" w:id="639"/>
    <w:p>
      <w:pPr>
        <w:numPr>
          <w:ilvl w:val="1"/>
          <w:numId w:val="17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基于mmseg框架开发知识蒸馏模块，将现有的语义分割中的知识蒸馏loss（包括CWD、IFVD、PI、PW）移植到mmseg中，剩余Holistic distiller loss开发中，目前支持通过配置的方式进行多种蒸馏方式的选择，相关loss的对齐实验如下：</w:t>
      </w:r>
    </w:p>
    <w:bookmarkEnd w:id="639"/>
    <w:bookmarkStart w:name="u4ca95d8d" w:id="640"/>
    <w:bookmarkEnd w:id="640"/>
    <w:bookmarkStart w:name="ub7df227c" w:id="641"/>
    <w:p>
      <w:pPr>
        <w:numPr>
          <w:ilvl w:val="0"/>
          <w:numId w:val="18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Cityscapes上知识蒸馏实验（PI+PA+IFVD+GAN，同马小莉方案）</w:t>
      </w:r>
    </w:p>
    <w:bookmarkEnd w:id="641"/>
    <w:bookmarkStart w:name="FYMjA" w:id="64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793"/>
        <w:gridCol w:w="1470"/>
        <w:gridCol w:w="1771"/>
        <w:gridCol w:w="1785"/>
        <w:gridCol w:w="1338"/>
        <w:gridCol w:w="1592"/>
        <w:gridCol w:w="1898"/>
        <w:gridCol w:w="2987"/>
      </w:tblGrid>
      <w:tr>
        <w:trPr>
          <w:trHeight w:val="495" w:hRule="atLeast"/>
        </w:trPr>
        <w:tc>
          <w:tcPr>
            <w:tcW w:w="7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6589f6" w:id="6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ID</w:t>
            </w:r>
          </w:p>
          <w:bookmarkEnd w:id="643"/>
        </w:tc>
        <w:tc>
          <w:tcPr>
            <w:tcW w:w="14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b9dbad" w:id="64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Method</w:t>
            </w:r>
          </w:p>
          <w:bookmarkEnd w:id="644"/>
        </w:tc>
        <w:tc>
          <w:tcPr>
            <w:tcW w:w="1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a51dc2" w:id="64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Backbone</w:t>
            </w:r>
          </w:p>
          <w:bookmarkEnd w:id="645"/>
        </w:tc>
        <w:tc>
          <w:tcPr>
            <w:tcW w:w="17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5edf95" w:id="64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Crop Size</w:t>
            </w:r>
          </w:p>
          <w:bookmarkEnd w:id="646"/>
        </w:tc>
        <w:tc>
          <w:tcPr>
            <w:tcW w:w="1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ed4e1b" w:id="64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Lr schd</w:t>
            </w:r>
          </w:p>
          <w:bookmarkEnd w:id="647"/>
        </w:tc>
        <w:tc>
          <w:tcPr>
            <w:tcW w:w="1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2b0e13" w:id="64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GPUS</w:t>
            </w:r>
          </w:p>
          <w:bookmarkEnd w:id="648"/>
        </w:tc>
        <w:tc>
          <w:tcPr>
            <w:tcW w:w="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b280eb" w:id="64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mIoU</w:t>
            </w:r>
          </w:p>
          <w:bookmarkEnd w:id="649"/>
        </w:tc>
        <w:tc>
          <w:tcPr>
            <w:tcW w:w="29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6c2efa" w:id="65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备注</w:t>
            </w:r>
          </w:p>
          <w:bookmarkEnd w:id="650"/>
        </w:tc>
      </w:tr>
      <w:tr>
        <w:trPr>
          <w:trHeight w:val="495" w:hRule="atLeast"/>
        </w:trPr>
        <w:tc>
          <w:tcPr>
            <w:tcW w:w="7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7033c3" w:id="6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</w:t>
            </w:r>
          </w:p>
          <w:bookmarkEnd w:id="651"/>
        </w:tc>
        <w:tc>
          <w:tcPr>
            <w:tcW w:w="14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86317a" w:id="6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652"/>
        </w:tc>
        <w:tc>
          <w:tcPr>
            <w:tcW w:w="1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f33483" w:id="6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R-101-D8</w:t>
            </w:r>
          </w:p>
          <w:bookmarkEnd w:id="653"/>
        </w:tc>
        <w:tc>
          <w:tcPr>
            <w:tcW w:w="17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4d2f6d" w:id="65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512x1024</w:t>
            </w:r>
          </w:p>
          <w:bookmarkEnd w:id="654"/>
        </w:tc>
        <w:tc>
          <w:tcPr>
            <w:tcW w:w="1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26468b" w:id="6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80k</w:t>
            </w:r>
          </w:p>
          <w:bookmarkEnd w:id="655"/>
        </w:tc>
        <w:tc>
          <w:tcPr>
            <w:tcW w:w="1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74c727" w:id="65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2x4GPU</w:t>
            </w:r>
          </w:p>
          <w:bookmarkEnd w:id="656"/>
        </w:tc>
        <w:tc>
          <w:tcPr>
            <w:tcW w:w="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b79ad5" w:id="65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79.76</w:t>
            </w:r>
          </w:p>
          <w:bookmarkEnd w:id="657"/>
        </w:tc>
        <w:tc>
          <w:tcPr>
            <w:tcW w:w="29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ef14e8" w:id="65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mmseg官方结果</w:t>
            </w:r>
          </w:p>
          <w:bookmarkEnd w:id="658"/>
        </w:tc>
      </w:tr>
      <w:tr>
        <w:trPr>
          <w:trHeight w:val="495" w:hRule="atLeast"/>
        </w:trPr>
        <w:tc>
          <w:tcPr>
            <w:tcW w:w="7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8c369b" w:id="6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659"/>
        </w:tc>
        <w:tc>
          <w:tcPr>
            <w:tcW w:w="14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90260c" w:id="66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660"/>
        </w:tc>
        <w:tc>
          <w:tcPr>
            <w:tcW w:w="1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6abc52" w:id="66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R-101-D8</w:t>
            </w:r>
          </w:p>
          <w:bookmarkEnd w:id="661"/>
        </w:tc>
        <w:tc>
          <w:tcPr>
            <w:tcW w:w="17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9111e1f" w:id="6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512x1024</w:t>
            </w:r>
          </w:p>
          <w:bookmarkEnd w:id="662"/>
        </w:tc>
        <w:tc>
          <w:tcPr>
            <w:tcW w:w="1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e6b405" w:id="66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80k</w:t>
            </w:r>
          </w:p>
          <w:bookmarkEnd w:id="663"/>
        </w:tc>
        <w:tc>
          <w:tcPr>
            <w:tcW w:w="1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d794e4" w:id="66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2x4GPU</w:t>
            </w:r>
          </w:p>
          <w:bookmarkEnd w:id="664"/>
        </w:tc>
        <w:tc>
          <w:tcPr>
            <w:tcW w:w="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1e34fb" w:id="66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79.59</w:t>
            </w:r>
          </w:p>
          <w:bookmarkEnd w:id="665"/>
        </w:tc>
        <w:tc>
          <w:tcPr>
            <w:tcW w:w="29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d5f3ad" w:id="66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教师网络</w:t>
            </w:r>
          </w:p>
          <w:bookmarkEnd w:id="666"/>
        </w:tc>
      </w:tr>
      <w:tr>
        <w:trPr>
          <w:trHeight w:val="495" w:hRule="atLeast"/>
        </w:trPr>
        <w:tc>
          <w:tcPr>
            <w:tcW w:w="7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250acc" w:id="6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667"/>
        </w:tc>
        <w:tc>
          <w:tcPr>
            <w:tcW w:w="14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dd2054" w:id="66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668"/>
        </w:tc>
        <w:tc>
          <w:tcPr>
            <w:tcW w:w="1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dd6ebe" w:id="66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R-18-D8</w:t>
            </w:r>
          </w:p>
          <w:bookmarkEnd w:id="669"/>
        </w:tc>
        <w:tc>
          <w:tcPr>
            <w:tcW w:w="17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6ca316" w:id="67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512x1024</w:t>
            </w:r>
          </w:p>
          <w:bookmarkEnd w:id="670"/>
        </w:tc>
        <w:tc>
          <w:tcPr>
            <w:tcW w:w="1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3e7014" w:id="67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80k</w:t>
            </w:r>
          </w:p>
          <w:bookmarkEnd w:id="671"/>
        </w:tc>
        <w:tc>
          <w:tcPr>
            <w:tcW w:w="1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b3aef8" w:id="67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2x4GPU</w:t>
            </w:r>
          </w:p>
          <w:bookmarkEnd w:id="672"/>
        </w:tc>
        <w:tc>
          <w:tcPr>
            <w:tcW w:w="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33f6cb" w:id="67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75.57</w:t>
            </w:r>
          </w:p>
          <w:bookmarkEnd w:id="673"/>
        </w:tc>
        <w:tc>
          <w:tcPr>
            <w:tcW w:w="29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5e6bd84" w:id="67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学生网络</w:t>
            </w:r>
          </w:p>
          <w:bookmarkEnd w:id="674"/>
        </w:tc>
      </w:tr>
      <w:tr>
        <w:trPr>
          <w:trHeight w:val="495" w:hRule="atLeast"/>
        </w:trPr>
        <w:tc>
          <w:tcPr>
            <w:tcW w:w="7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f650dc" w:id="6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675"/>
        </w:tc>
        <w:tc>
          <w:tcPr>
            <w:tcW w:w="14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1aaed9" w:id="67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676"/>
        </w:tc>
        <w:tc>
          <w:tcPr>
            <w:tcW w:w="1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feb17f" w:id="67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R-18-D8</w:t>
            </w:r>
          </w:p>
          <w:bookmarkEnd w:id="677"/>
        </w:tc>
        <w:tc>
          <w:tcPr>
            <w:tcW w:w="17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d8a801" w:id="67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512x1024</w:t>
            </w:r>
          </w:p>
          <w:bookmarkEnd w:id="678"/>
        </w:tc>
        <w:tc>
          <w:tcPr>
            <w:tcW w:w="1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9809e8" w:id="67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80k</w:t>
            </w:r>
          </w:p>
          <w:bookmarkEnd w:id="679"/>
        </w:tc>
        <w:tc>
          <w:tcPr>
            <w:tcW w:w="1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f91ce0" w:id="68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8x1gpu</w:t>
            </w:r>
          </w:p>
          <w:bookmarkEnd w:id="680"/>
        </w:tc>
        <w:tc>
          <w:tcPr>
            <w:tcW w:w="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469a8f" w:id="68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77.09（+1.52）</w:t>
            </w:r>
          </w:p>
          <w:bookmarkEnd w:id="681"/>
        </w:tc>
        <w:tc>
          <w:tcPr>
            <w:tcW w:w="29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bb0be5" w:id="68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使用1进行蒸馏</w:t>
            </w:r>
          </w:p>
          <w:bookmarkEnd w:id="682"/>
        </w:tc>
      </w:tr>
      <w:tr>
        <w:trPr>
          <w:trHeight w:val="495" w:hRule="atLeast"/>
        </w:trPr>
        <w:tc>
          <w:tcPr>
            <w:tcW w:w="7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eb812f" w:id="6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683"/>
        </w:tc>
        <w:tc>
          <w:tcPr>
            <w:tcW w:w="14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0bfce2" w:id="68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684"/>
        </w:tc>
        <w:tc>
          <w:tcPr>
            <w:tcW w:w="1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832820" w:id="68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R-18-D8</w:t>
            </w:r>
          </w:p>
          <w:bookmarkEnd w:id="685"/>
        </w:tc>
        <w:tc>
          <w:tcPr>
            <w:tcW w:w="17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9dc6b1" w:id="68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512x512</w:t>
            </w:r>
          </w:p>
          <w:bookmarkEnd w:id="686"/>
        </w:tc>
        <w:tc>
          <w:tcPr>
            <w:tcW w:w="1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c90a15" w:id="68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80k</w:t>
            </w:r>
          </w:p>
          <w:bookmarkEnd w:id="687"/>
        </w:tc>
        <w:tc>
          <w:tcPr>
            <w:tcW w:w="1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c3fd9a" w:id="68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2x4GPU</w:t>
            </w:r>
          </w:p>
          <w:bookmarkEnd w:id="688"/>
        </w:tc>
        <w:tc>
          <w:tcPr>
            <w:tcW w:w="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71fd42" w:id="68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71.65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</w:rPr>
              <w:t>1</w:t>
            </w:r>
          </w:p>
          <w:bookmarkEnd w:id="689"/>
        </w:tc>
        <w:tc>
          <w:tcPr>
            <w:tcW w:w="29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af20bb" w:id="69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学生网络</w:t>
            </w:r>
          </w:p>
          <w:bookmarkEnd w:id="690"/>
        </w:tc>
      </w:tr>
      <w:tr>
        <w:trPr>
          <w:trHeight w:val="495" w:hRule="atLeast"/>
        </w:trPr>
        <w:tc>
          <w:tcPr>
            <w:tcW w:w="7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779809" w:id="6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691"/>
        </w:tc>
        <w:tc>
          <w:tcPr>
            <w:tcW w:w="14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8c71e5" w:id="69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692"/>
        </w:tc>
        <w:tc>
          <w:tcPr>
            <w:tcW w:w="1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dce9a2" w:id="69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R-18-D8</w:t>
            </w:r>
          </w:p>
          <w:bookmarkEnd w:id="693"/>
        </w:tc>
        <w:tc>
          <w:tcPr>
            <w:tcW w:w="17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83e41f" w:id="69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512x512</w:t>
            </w:r>
          </w:p>
          <w:bookmarkEnd w:id="694"/>
        </w:tc>
        <w:tc>
          <w:tcPr>
            <w:tcW w:w="13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edab40" w:id="69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80k</w:t>
            </w:r>
          </w:p>
          <w:bookmarkEnd w:id="695"/>
        </w:tc>
        <w:tc>
          <w:tcPr>
            <w:tcW w:w="1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3df1fc" w:id="69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8x1gpu</w:t>
            </w:r>
          </w:p>
          <w:bookmarkEnd w:id="696"/>
        </w:tc>
        <w:tc>
          <w:tcPr>
            <w:tcW w:w="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cf31c1" w:id="69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74.91（+3.25）</w:t>
            </w:r>
          </w:p>
          <w:bookmarkEnd w:id="697"/>
        </w:tc>
        <w:tc>
          <w:tcPr>
            <w:tcW w:w="29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ef5bc4" w:id="69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使用1进行蒸馏</w:t>
            </w:r>
          </w:p>
          <w:bookmarkEnd w:id="698"/>
        </w:tc>
      </w:tr>
    </w:tbl>
    <w:bookmarkEnd w:id="642"/>
    <w:bookmarkStart w:name="uc44b4730" w:id="6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实验结论：</w:t>
      </w:r>
    </w:p>
    <w:bookmarkEnd w:id="699"/>
    <w:bookmarkStart w:name="ub2932f78" w:id="700"/>
    <w:p>
      <w:pPr>
        <w:numPr>
          <w:ilvl w:val="1"/>
          <w:numId w:val="18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原马小莉方案中，学生网络性能为71.65，经过蒸馏 </w:t>
      </w: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链接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后为74.92，本地复现结果为74.91（模型5），结论一致；</w:t>
      </w:r>
    </w:p>
    <w:bookmarkEnd w:id="700"/>
    <w:bookmarkStart w:name="u81929df9" w:id="701"/>
    <w:p>
      <w:pPr>
        <w:numPr>
          <w:ilvl w:val="1"/>
          <w:numId w:val="18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KD方案对于提升baseline模型性能有效，对于学生网络和教师网络间性能差异较大者，提升越明显；</w:t>
      </w:r>
    </w:p>
    <w:bookmarkEnd w:id="701"/>
    <w:bookmarkStart w:name="u02eb2ec7" w:id="702"/>
    <w:p>
      <w:pPr>
        <w:numPr>
          <w:ilvl w:val="1"/>
          <w:numId w:val="18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蒸馏出的最佳结果不会好于教师网络；</w:t>
      </w:r>
    </w:p>
    <w:bookmarkEnd w:id="702"/>
    <w:bookmarkStart w:name="u7b965cbe" w:id="703"/>
    <w:bookmarkEnd w:id="703"/>
    <w:bookmarkStart w:name="ua2bf3b95" w:id="704"/>
    <w:p>
      <w:pPr>
        <w:numPr>
          <w:ilvl w:val="0"/>
          <w:numId w:val="18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AVP上知识蒸馏实验（PI+PA+IFVD+GAN，同马小莉方案）</w:t>
      </w:r>
    </w:p>
    <w:bookmarkEnd w:id="704"/>
    <w:bookmarkStart w:name="M1s6g" w:id="70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803"/>
        <w:gridCol w:w="1482"/>
        <w:gridCol w:w="1798"/>
        <w:gridCol w:w="1798"/>
        <w:gridCol w:w="1398"/>
        <w:gridCol w:w="1673"/>
        <w:gridCol w:w="2190"/>
        <w:gridCol w:w="2492"/>
      </w:tblGrid>
      <w:tr>
        <w:trPr>
          <w:trHeight w:val="495" w:hRule="atLeast"/>
        </w:trPr>
        <w:tc>
          <w:tcPr>
            <w:tcW w:w="8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6d7e04" w:id="7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ID</w:t>
            </w:r>
          </w:p>
          <w:bookmarkEnd w:id="706"/>
        </w:tc>
        <w:tc>
          <w:tcPr>
            <w:tcW w:w="14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82320b" w:id="70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Method</w:t>
            </w:r>
          </w:p>
          <w:bookmarkEnd w:id="707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a0fcf9" w:id="70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Backbone</w:t>
            </w:r>
          </w:p>
          <w:bookmarkEnd w:id="708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eb3954" w:id="70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Crop Size</w:t>
            </w:r>
          </w:p>
          <w:bookmarkEnd w:id="709"/>
        </w:tc>
        <w:tc>
          <w:tcPr>
            <w:tcW w:w="13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02e68e" w:id="7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Lr schd</w:t>
            </w:r>
          </w:p>
          <w:bookmarkEnd w:id="710"/>
        </w:tc>
        <w:tc>
          <w:tcPr>
            <w:tcW w:w="16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44b93a" w:id="7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GPUS</w:t>
            </w:r>
          </w:p>
          <w:bookmarkEnd w:id="711"/>
        </w:tc>
        <w:tc>
          <w:tcPr>
            <w:tcW w:w="2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e32f38" w:id="7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mIoU</w:t>
            </w:r>
          </w:p>
          <w:bookmarkEnd w:id="712"/>
        </w:tc>
        <w:tc>
          <w:tcPr>
            <w:tcW w:w="2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0e3ead" w:id="71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备注</w:t>
            </w:r>
          </w:p>
          <w:bookmarkEnd w:id="713"/>
        </w:tc>
      </w:tr>
      <w:tr>
        <w:trPr>
          <w:trHeight w:val="495" w:hRule="atLeast"/>
        </w:trPr>
        <w:tc>
          <w:tcPr>
            <w:tcW w:w="8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54104f" w:id="7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714"/>
        </w:tc>
        <w:tc>
          <w:tcPr>
            <w:tcW w:w="14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9b38cb" w:id="7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715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07ac35" w:id="7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R_101+D8</w:t>
            </w:r>
          </w:p>
          <w:bookmarkEnd w:id="716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043c37" w:id="7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720x1080</w:t>
            </w:r>
          </w:p>
          <w:bookmarkEnd w:id="717"/>
        </w:tc>
        <w:tc>
          <w:tcPr>
            <w:tcW w:w="13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f4e324" w:id="7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157.5k</w:t>
            </w:r>
          </w:p>
          <w:bookmarkEnd w:id="718"/>
        </w:tc>
        <w:tc>
          <w:tcPr>
            <w:tcW w:w="16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0f95c29" w:id="7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2x4GPU</w:t>
            </w:r>
          </w:p>
          <w:bookmarkEnd w:id="719"/>
        </w:tc>
        <w:tc>
          <w:tcPr>
            <w:tcW w:w="2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69b790" w:id="7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68.01</w:t>
            </w:r>
          </w:p>
          <w:bookmarkEnd w:id="720"/>
        </w:tc>
        <w:tc>
          <w:tcPr>
            <w:tcW w:w="2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c94377" w:id="7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教师网络</w:t>
            </w:r>
          </w:p>
          <w:bookmarkEnd w:id="721"/>
        </w:tc>
      </w:tr>
      <w:tr>
        <w:trPr>
          <w:trHeight w:val="495" w:hRule="atLeast"/>
        </w:trPr>
        <w:tc>
          <w:tcPr>
            <w:tcW w:w="8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e09a50" w:id="7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722"/>
        </w:tc>
        <w:tc>
          <w:tcPr>
            <w:tcW w:w="14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ff4fb3" w:id="7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723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d2ddae" w:id="7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R_18+D8</w:t>
            </w:r>
          </w:p>
          <w:bookmarkEnd w:id="724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858a93" w:id="7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480*720</w:t>
            </w:r>
          </w:p>
          <w:bookmarkEnd w:id="725"/>
        </w:tc>
        <w:tc>
          <w:tcPr>
            <w:tcW w:w="13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ce69e4" w:id="7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157.5k</w:t>
            </w:r>
          </w:p>
          <w:bookmarkEnd w:id="726"/>
        </w:tc>
        <w:tc>
          <w:tcPr>
            <w:tcW w:w="16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31bb51" w:id="7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2x4GPU</w:t>
            </w:r>
          </w:p>
          <w:bookmarkEnd w:id="727"/>
        </w:tc>
        <w:tc>
          <w:tcPr>
            <w:tcW w:w="2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75c6b7" w:id="7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64.09</w:t>
            </w:r>
          </w:p>
          <w:bookmarkEnd w:id="728"/>
        </w:tc>
        <w:tc>
          <w:tcPr>
            <w:tcW w:w="2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045407" w:id="7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学生网络</w:t>
            </w:r>
          </w:p>
          <w:bookmarkEnd w:id="729"/>
        </w:tc>
      </w:tr>
      <w:tr>
        <w:trPr>
          <w:trHeight w:val="495" w:hRule="atLeast"/>
        </w:trPr>
        <w:tc>
          <w:tcPr>
            <w:tcW w:w="8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0ab5ad" w:id="7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730"/>
        </w:tc>
        <w:tc>
          <w:tcPr>
            <w:tcW w:w="14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e7f431" w:id="7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731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6fae50" w:id="73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R_18+D8</w:t>
            </w:r>
          </w:p>
          <w:bookmarkEnd w:id="732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66870e" w:id="73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480*720</w:t>
            </w:r>
          </w:p>
          <w:bookmarkEnd w:id="733"/>
        </w:tc>
        <w:tc>
          <w:tcPr>
            <w:tcW w:w="13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b6dd27" w:id="73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157.5k</w:t>
            </w:r>
          </w:p>
          <w:bookmarkEnd w:id="734"/>
        </w:tc>
        <w:tc>
          <w:tcPr>
            <w:tcW w:w="16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d4cfb2" w:id="7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8x1gpu</w:t>
            </w:r>
          </w:p>
          <w:bookmarkEnd w:id="735"/>
        </w:tc>
        <w:tc>
          <w:tcPr>
            <w:tcW w:w="2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b27bb6" w:id="73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66.17（+2.08）</w:t>
            </w:r>
          </w:p>
          <w:bookmarkEnd w:id="736"/>
        </w:tc>
        <w:tc>
          <w:tcPr>
            <w:tcW w:w="2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341447" w:id="73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使用1进行蒸馏</w:t>
            </w:r>
          </w:p>
          <w:bookmarkEnd w:id="737"/>
        </w:tc>
      </w:tr>
      <w:tr>
        <w:trPr>
          <w:trHeight w:val="495" w:hRule="atLeast"/>
        </w:trPr>
        <w:tc>
          <w:tcPr>
            <w:tcW w:w="8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961597" w:id="7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738"/>
        </w:tc>
        <w:tc>
          <w:tcPr>
            <w:tcW w:w="14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0133a0" w:id="73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739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24d2088" w:id="74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R_18+D8</w:t>
            </w:r>
          </w:p>
          <w:bookmarkEnd w:id="740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a94c62" w:id="74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320*480</w:t>
            </w:r>
          </w:p>
          <w:bookmarkEnd w:id="741"/>
        </w:tc>
        <w:tc>
          <w:tcPr>
            <w:tcW w:w="13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fc1b20" w:id="74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157.5k</w:t>
            </w:r>
          </w:p>
          <w:bookmarkEnd w:id="742"/>
        </w:tc>
        <w:tc>
          <w:tcPr>
            <w:tcW w:w="16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4ff610" w:id="74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2x4GPU</w:t>
            </w:r>
          </w:p>
          <w:bookmarkEnd w:id="743"/>
        </w:tc>
        <w:tc>
          <w:tcPr>
            <w:tcW w:w="2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37ae15" w:id="74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62.04</w:t>
            </w:r>
          </w:p>
          <w:bookmarkEnd w:id="744"/>
        </w:tc>
        <w:tc>
          <w:tcPr>
            <w:tcW w:w="2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a4ba29" w:id="74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学生网络</w:t>
            </w:r>
          </w:p>
          <w:bookmarkEnd w:id="745"/>
        </w:tc>
      </w:tr>
      <w:tr>
        <w:trPr>
          <w:trHeight w:val="495" w:hRule="atLeast"/>
        </w:trPr>
        <w:tc>
          <w:tcPr>
            <w:tcW w:w="8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f9fb9e" w:id="7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746"/>
        </w:tc>
        <w:tc>
          <w:tcPr>
            <w:tcW w:w="14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bc5a04" w:id="7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747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aff643" w:id="7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R_18_D8</w:t>
            </w:r>
          </w:p>
          <w:bookmarkEnd w:id="748"/>
        </w:tc>
        <w:tc>
          <w:tcPr>
            <w:tcW w:w="1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513c4e" w:id="7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320x480</w:t>
            </w:r>
          </w:p>
          <w:bookmarkEnd w:id="749"/>
        </w:tc>
        <w:tc>
          <w:tcPr>
            <w:tcW w:w="13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251cda" w:id="7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157.5k</w:t>
            </w:r>
          </w:p>
          <w:bookmarkEnd w:id="750"/>
        </w:tc>
        <w:tc>
          <w:tcPr>
            <w:tcW w:w="16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de7860" w:id="75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8x1gpu</w:t>
            </w:r>
          </w:p>
          <w:bookmarkEnd w:id="751"/>
        </w:tc>
        <w:tc>
          <w:tcPr>
            <w:tcW w:w="2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7876c8" w:id="7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64.37（+2.33）</w:t>
            </w:r>
          </w:p>
          <w:bookmarkEnd w:id="752"/>
        </w:tc>
        <w:tc>
          <w:tcPr>
            <w:tcW w:w="2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cc842e" w:id="7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使用1进行蒸馏</w:t>
            </w:r>
          </w:p>
          <w:bookmarkEnd w:id="753"/>
        </w:tc>
      </w:tr>
    </w:tbl>
    <w:bookmarkEnd w:id="705"/>
    <w:bookmarkStart w:name="ub2e67661" w:id="7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实验结论：</w:t>
      </w:r>
    </w:p>
    <w:bookmarkEnd w:id="754"/>
    <w:bookmarkStart w:name="u964f5015" w:id="755"/>
    <w:p>
      <w:pPr>
        <w:numPr>
          <w:ilvl w:val="1"/>
          <w:numId w:val="18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KD方案在AVP数据集上有效；</w:t>
      </w:r>
    </w:p>
    <w:bookmarkEnd w:id="755"/>
    <w:bookmarkStart w:name="u834ee185" w:id="756"/>
    <w:p>
      <w:pPr>
        <w:numPr>
          <w:ilvl w:val="1"/>
          <w:numId w:val="18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针对480*720的学生模型，蒸馏后可以提升2.08%（对比实验2、3）；</w:t>
      </w:r>
    </w:p>
    <w:bookmarkEnd w:id="756"/>
    <w:bookmarkStart w:name="ubdf00dd7" w:id="757"/>
    <w:p>
      <w:pPr>
        <w:numPr>
          <w:ilvl w:val="1"/>
          <w:numId w:val="18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针对320*480的学生模型，蒸馏后可以提升2.33%（对比实验4、5）。</w:t>
      </w:r>
    </w:p>
    <w:bookmarkEnd w:id="757"/>
    <w:bookmarkStart w:name="u309edfca" w:id="758"/>
    <w:bookmarkEnd w:id="758"/>
    <w:bookmarkStart w:name="u0516be5c" w:id="759"/>
    <w:p>
      <w:pPr>
        <w:numPr>
          <w:ilvl w:val="0"/>
          <w:numId w:val="18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在Cityscapes数据集上验证CWD方案</w:t>
      </w:r>
    </w:p>
    <w:bookmarkEnd w:id="759"/>
    <w:bookmarkStart w:name="JVmFJ" w:id="76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810"/>
        <w:gridCol w:w="1489"/>
        <w:gridCol w:w="1789"/>
        <w:gridCol w:w="1806"/>
        <w:gridCol w:w="1370"/>
        <w:gridCol w:w="1642"/>
        <w:gridCol w:w="2200"/>
        <w:gridCol w:w="2528"/>
      </w:tblGrid>
      <w:tr>
        <w:trPr>
          <w:trHeight w:val="495" w:hRule="atLeast"/>
        </w:trPr>
        <w:tc>
          <w:tcPr>
            <w:tcW w:w="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6446ae" w:id="7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ID</w:t>
            </w:r>
          </w:p>
          <w:bookmarkEnd w:id="761"/>
        </w:tc>
        <w:tc>
          <w:tcPr>
            <w:tcW w:w="1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dfeffc" w:id="7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Method</w:t>
            </w:r>
          </w:p>
          <w:bookmarkEnd w:id="762"/>
        </w:tc>
        <w:tc>
          <w:tcPr>
            <w:tcW w:w="1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ee32cf" w:id="76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Backbone</w:t>
            </w:r>
          </w:p>
          <w:bookmarkEnd w:id="763"/>
        </w:tc>
        <w:tc>
          <w:tcPr>
            <w:tcW w:w="1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a29bf9" w:id="76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Crop Size</w:t>
            </w:r>
          </w:p>
          <w:bookmarkEnd w:id="764"/>
        </w:tc>
        <w:tc>
          <w:tcPr>
            <w:tcW w:w="13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634b1d" w:id="76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Lr schd</w:t>
            </w:r>
          </w:p>
          <w:bookmarkEnd w:id="765"/>
        </w:tc>
        <w:tc>
          <w:tcPr>
            <w:tcW w:w="16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d1986c" w:id="76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GPUS</w:t>
            </w:r>
          </w:p>
          <w:bookmarkEnd w:id="766"/>
        </w:tc>
        <w:tc>
          <w:tcPr>
            <w:tcW w:w="2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3a2229" w:id="76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mIoU</w:t>
            </w:r>
          </w:p>
          <w:bookmarkEnd w:id="767"/>
        </w:tc>
        <w:tc>
          <w:tcPr>
            <w:tcW w:w="2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e1d05f" w:id="76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24292e"/>
                <w:sz w:val="21"/>
              </w:rPr>
              <w:t>备注</w:t>
            </w:r>
          </w:p>
          <w:bookmarkEnd w:id="768"/>
        </w:tc>
      </w:tr>
      <w:tr>
        <w:trPr>
          <w:trHeight w:val="495" w:hRule="atLeast"/>
        </w:trPr>
        <w:tc>
          <w:tcPr>
            <w:tcW w:w="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715568" w:id="7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769"/>
        </w:tc>
        <w:tc>
          <w:tcPr>
            <w:tcW w:w="1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0cf276" w:id="77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770"/>
        </w:tc>
        <w:tc>
          <w:tcPr>
            <w:tcW w:w="1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5c0dfa0" w:id="77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R-101-D8</w:t>
            </w:r>
          </w:p>
          <w:bookmarkEnd w:id="771"/>
        </w:tc>
        <w:tc>
          <w:tcPr>
            <w:tcW w:w="1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6441c0" w:id="77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512x1024</w:t>
            </w:r>
          </w:p>
          <w:bookmarkEnd w:id="772"/>
        </w:tc>
        <w:tc>
          <w:tcPr>
            <w:tcW w:w="13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c07433" w:id="77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80k</w:t>
            </w:r>
          </w:p>
          <w:bookmarkEnd w:id="773"/>
        </w:tc>
        <w:tc>
          <w:tcPr>
            <w:tcW w:w="16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bd44e9" w:id="77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774"/>
        </w:tc>
        <w:tc>
          <w:tcPr>
            <w:tcW w:w="2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0d74e7" w:id="77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79.59</w:t>
            </w:r>
          </w:p>
          <w:bookmarkEnd w:id="775"/>
        </w:tc>
        <w:tc>
          <w:tcPr>
            <w:tcW w:w="2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3b5859" w:id="77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教师网络</w:t>
            </w:r>
          </w:p>
          <w:bookmarkEnd w:id="776"/>
        </w:tc>
      </w:tr>
      <w:tr>
        <w:trPr>
          <w:trHeight w:val="495" w:hRule="atLeast"/>
        </w:trPr>
        <w:tc>
          <w:tcPr>
            <w:tcW w:w="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528920" w:id="7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777"/>
        </w:tc>
        <w:tc>
          <w:tcPr>
            <w:tcW w:w="1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fa00df" w:id="77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778"/>
        </w:tc>
        <w:tc>
          <w:tcPr>
            <w:tcW w:w="1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440ac4" w:id="77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R-18-D8</w:t>
            </w:r>
          </w:p>
          <w:bookmarkEnd w:id="779"/>
        </w:tc>
        <w:tc>
          <w:tcPr>
            <w:tcW w:w="1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52d1dd" w:id="78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512x512</w:t>
            </w:r>
          </w:p>
          <w:bookmarkEnd w:id="780"/>
        </w:tc>
        <w:tc>
          <w:tcPr>
            <w:tcW w:w="13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cc765b" w:id="78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80k</w:t>
            </w:r>
          </w:p>
          <w:bookmarkEnd w:id="781"/>
        </w:tc>
        <w:tc>
          <w:tcPr>
            <w:tcW w:w="16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38c187" w:id="78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782"/>
        </w:tc>
        <w:tc>
          <w:tcPr>
            <w:tcW w:w="2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f5ee43" w:id="78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71.65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</w:rPr>
              <w:t>1</w:t>
            </w:r>
          </w:p>
          <w:bookmarkEnd w:id="783"/>
        </w:tc>
        <w:tc>
          <w:tcPr>
            <w:tcW w:w="2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5e6036" w:id="7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学生网络</w:t>
            </w:r>
          </w:p>
          <w:bookmarkEnd w:id="784"/>
        </w:tc>
      </w:tr>
      <w:tr>
        <w:trPr>
          <w:trHeight w:val="495" w:hRule="atLeast"/>
        </w:trPr>
        <w:tc>
          <w:tcPr>
            <w:tcW w:w="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eb7465" w:id="7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785"/>
        </w:tc>
        <w:tc>
          <w:tcPr>
            <w:tcW w:w="1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2295f8" w:id="78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PSPNet</w:t>
            </w:r>
          </w:p>
          <w:bookmarkEnd w:id="786"/>
        </w:tc>
        <w:tc>
          <w:tcPr>
            <w:tcW w:w="1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d6b78a" w:id="78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R-18-D8</w:t>
            </w:r>
          </w:p>
          <w:bookmarkEnd w:id="787"/>
        </w:tc>
        <w:tc>
          <w:tcPr>
            <w:tcW w:w="1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71b6bc" w:id="78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512x512</w:t>
            </w:r>
          </w:p>
          <w:bookmarkEnd w:id="788"/>
        </w:tc>
        <w:tc>
          <w:tcPr>
            <w:tcW w:w="13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93016e" w:id="78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80k</w:t>
            </w:r>
          </w:p>
          <w:bookmarkEnd w:id="789"/>
        </w:tc>
        <w:tc>
          <w:tcPr>
            <w:tcW w:w="16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8cc85f" w:id="79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790"/>
        </w:tc>
        <w:tc>
          <w:tcPr>
            <w:tcW w:w="2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134337" w:id="79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74.66（+3.01）</w:t>
            </w:r>
          </w:p>
          <w:bookmarkEnd w:id="791"/>
        </w:tc>
        <w:tc>
          <w:tcPr>
            <w:tcW w:w="2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b24748" w:id="7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使用1进行蒸馏</w:t>
            </w:r>
          </w:p>
          <w:bookmarkEnd w:id="792"/>
        </w:tc>
      </w:tr>
    </w:tbl>
    <w:bookmarkEnd w:id="760"/>
    <w:bookmarkStart w:name="u5dc7c3b5" w:id="7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实验结论：</w:t>
      </w:r>
    </w:p>
    <w:bookmarkEnd w:id="793"/>
    <w:bookmarkStart w:name="ue8faa5c5" w:id="794"/>
    <w:p>
      <w:pPr>
        <w:numPr>
          <w:ilvl w:val="1"/>
          <w:numId w:val="18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基于mmseg重构CWD Loss，并基于Cityscapes数据集进行验证，通过cwd方案可对学生网络提升3.01%；</w:t>
      </w:r>
    </w:p>
    <w:bookmarkEnd w:id="794"/>
    <w:bookmarkStart w:name="u18d7552d" w:id="795"/>
    <w:bookmarkEnd w:id="795"/>
    <w:bookmarkStart w:name="u1f2f9a74" w:id="796"/>
    <w:p>
      <w:pPr>
        <w:numPr>
          <w:ilvl w:val="0"/>
          <w:numId w:val="18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模型剪枝</w:t>
      </w:r>
    </w:p>
    <w:bookmarkEnd w:id="796"/>
    <w:bookmarkStart w:name="u13bd1643" w:id="797"/>
    <w:p>
      <w:pPr>
        <w:numPr>
          <w:ilvl w:val="1"/>
          <w:numId w:val="18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无明确裁剪目标及裁剪结论</w:t>
      </w:r>
    </w:p>
    <w:bookmarkEnd w:id="797"/>
    <w:bookmarkStart w:name="u26b87a25" w:id="798"/>
    <w:p>
      <w:pPr>
        <w:numPr>
          <w:ilvl w:val="0"/>
          <w:numId w:val="19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端到端多任务</w:t>
      </w:r>
    </w:p>
    <w:bookmarkEnd w:id="798"/>
    <w:bookmarkStart w:name="ud25fc86a" w:id="799"/>
    <w:p>
      <w:pPr>
        <w:numPr>
          <w:ilvl w:val="1"/>
          <w:numId w:val="19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已完成算法调研，得到了调研结论。</w:t>
      </w:r>
    </w:p>
    <w:bookmarkEnd w:id="799"/>
    <w:bookmarkStart w:name="udce4b4d7" w:id="800"/>
    <w:p>
      <w:pPr>
        <w:numPr>
          <w:ilvl w:val="0"/>
          <w:numId w:val="19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半监督及主动学习</w:t>
      </w:r>
    </w:p>
    <w:bookmarkEnd w:id="800"/>
    <w:bookmarkStart w:name="u4be1d586" w:id="801"/>
    <w:p>
      <w:pPr>
        <w:numPr>
          <w:ilvl w:val="1"/>
          <w:numId w:val="19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完成CPS论文调研与复现，cps+deeplabv3+r50+cutmix+voc 达到论文效果；</w:t>
      </w:r>
    </w:p>
    <w:bookmarkEnd w:id="801"/>
    <w:bookmarkStart w:name="udf382ac6" w:id="802"/>
    <w:p>
      <w:pPr>
        <w:numPr>
          <w:ilvl w:val="0"/>
          <w:numId w:val="19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NAS待定，深度估计待定</w:t>
      </w:r>
    </w:p>
    <w:bookmarkEnd w:id="802"/>
    <w:bookmarkStart w:name="u88915ad8" w:id="8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本周任务/长远计划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803"/>
    <w:bookmarkStart w:name="ue223e902" w:id="804"/>
    <w:p>
      <w:pPr>
        <w:numPr>
          <w:ilvl w:val="0"/>
          <w:numId w:val="19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网络设计</w:t>
      </w:r>
    </w:p>
    <w:bookmarkEnd w:id="804"/>
    <w:bookmarkStart w:name="udda35e90" w:id="805"/>
    <w:p>
      <w:pPr>
        <w:numPr>
          <w:ilvl w:val="1"/>
          <w:numId w:val="19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正在基于RepSeg3分支做结构调优实验（加深or加宽）。@lalei</w:t>
      </w:r>
    </w:p>
    <w:bookmarkEnd w:id="805"/>
    <w:bookmarkStart w:name="uf1a68ce4" w:id="806"/>
    <w:p>
      <w:pPr>
        <w:numPr>
          <w:ilvl w:val="1"/>
          <w:numId w:val="19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正在做SIMAM无参Attention实验。@hp</w:t>
      </w:r>
    </w:p>
    <w:bookmarkEnd w:id="806"/>
    <w:bookmarkStart w:name="u2801f011" w:id="807"/>
    <w:p>
      <w:pPr>
        <w:numPr>
          <w:ilvl w:val="0"/>
          <w:numId w:val="19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模型蒸馏</w:t>
      </w:r>
    </w:p>
    <w:bookmarkEnd w:id="807"/>
    <w:bookmarkStart w:name="u9cab6686" w:id="808"/>
    <w:p>
      <w:pPr>
        <w:numPr>
          <w:ilvl w:val="1"/>
          <w:numId w:val="19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证明在AVP模型上的作用。使用resnet101+pspnet指导erfnet实验，期望涨点5%以上，形成相关实验文档。@徐前</w:t>
      </w:r>
    </w:p>
    <w:bookmarkEnd w:id="808"/>
    <w:bookmarkStart w:name="u0d0b5fde" w:id="809"/>
    <w:p>
      <w:pPr>
        <w:numPr>
          <w:ilvl w:val="1"/>
          <w:numId w:val="19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在bmDVR/CityScapes数据集上用模型蒸馏将工程落地的ERFNet提升3个点。@徐前</w:t>
      </w:r>
    </w:p>
    <w:bookmarkEnd w:id="809"/>
    <w:bookmarkStart w:name="ueadfcefc" w:id="810"/>
    <w:p>
      <w:pPr>
        <w:numPr>
          <w:ilvl w:val="1"/>
          <w:numId w:val="19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通用的模型蒸馏方法调研总结及验证实验。@徐前</w:t>
      </w:r>
    </w:p>
    <w:bookmarkEnd w:id="810"/>
    <w:bookmarkStart w:name="ube9a84ac" w:id="811"/>
    <w:p>
      <w:pPr>
        <w:numPr>
          <w:ilvl w:val="1"/>
          <w:numId w:val="19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完成通用的模型蒸馏方法移植到mmseg框架，推广到更多产品中使用。</w:t>
      </w:r>
    </w:p>
    <w:bookmarkEnd w:id="811"/>
    <w:bookmarkStart w:name="u3e1b9c0d" w:id="812"/>
    <w:p>
      <w:pPr>
        <w:numPr>
          <w:ilvl w:val="0"/>
          <w:numId w:val="20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模型剪枝</w:t>
      </w:r>
    </w:p>
    <w:bookmarkEnd w:id="812"/>
    <w:bookmarkStart w:name="u72cbc2af" w:id="813"/>
    <w:p>
      <w:pPr>
        <w:numPr>
          <w:ilvl w:val="1"/>
          <w:numId w:val="20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明确裁减目标</w:t>
      </w:r>
    </w:p>
    <w:bookmarkEnd w:id="813"/>
    <w:bookmarkStart w:name="u2ad13c04" w:id="814"/>
    <w:p>
      <w:pPr>
        <w:numPr>
          <w:ilvl w:val="1"/>
          <w:numId w:val="20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通用的模型剪枝方法调研及验证。</w:t>
      </w:r>
    </w:p>
    <w:bookmarkEnd w:id="814"/>
    <w:bookmarkStart w:name="ud30344ad" w:id="815"/>
    <w:p>
      <w:pPr>
        <w:numPr>
          <w:ilvl w:val="0"/>
          <w:numId w:val="20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端到端多任务。</w:t>
      </w:r>
    </w:p>
    <w:bookmarkEnd w:id="815"/>
    <w:bookmarkStart w:name="uc46fe955" w:id="816"/>
    <w:p>
      <w:pPr>
        <w:numPr>
          <w:ilvl w:val="1"/>
          <w:numId w:val="20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待学习LaneNet/LaneATT/CenterNet及复现FoFoLane</w:t>
      </w:r>
    </w:p>
    <w:bookmarkEnd w:id="816"/>
    <w:bookmarkStart w:name="u8a26b250" w:id="817"/>
    <w:p>
      <w:pPr>
        <w:numPr>
          <w:ilvl w:val="0"/>
          <w:numId w:val="20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半监督及主动学习</w:t>
      </w:r>
    </w:p>
    <w:bookmarkEnd w:id="817"/>
    <w:bookmarkStart w:name="ua3e5a4b5" w:id="818"/>
    <w:p>
      <w:pPr>
        <w:numPr>
          <w:ilvl w:val="1"/>
          <w:numId w:val="20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调研半监督语义分割方向主流的方法，形成调研文档；</w:t>
      </w:r>
    </w:p>
    <w:bookmarkEnd w:id="818"/>
    <w:bookmarkStart w:name="ufb065867" w:id="819"/>
    <w:p>
      <w:pPr>
        <w:numPr>
          <w:ilvl w:val="1"/>
          <w:numId w:val="20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选定2-3种主流的方案，完成论文复现，并集成到mmseg框架下，以适用于产品化模型开发流程；</w:t>
      </w:r>
    </w:p>
    <w:bookmarkEnd w:id="819"/>
    <w:bookmarkStart w:name="u76e4cfc0" w:id="820"/>
    <w:p>
      <w:pPr>
        <w:numPr>
          <w:ilvl w:val="1"/>
          <w:numId w:val="20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基于产品数据集完成相关方案的验证，形成相关预研文档；</w:t>
      </w:r>
    </w:p>
    <w:bookmarkEnd w:id="820"/>
    <w:bookmarkStart w:name="ud41ebbf5" w:id="821"/>
    <w:p>
      <w:pPr>
        <w:numPr>
          <w:ilvl w:val="1"/>
          <w:numId w:val="20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结合语义分割产品现状，进行主动学习方案的调研预研，完成1-2种通用方案的验证与开发。</w:t>
      </w:r>
    </w:p>
    <w:bookmarkEnd w:id="821"/>
    <w:bookmarkStart w:name="u80b2c368" w:id="822"/>
    <w:bookmarkEnd w:id="82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7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8">
    <w:multiLevelType w:val="multilevel"/>
    <w:lvl w:ilvl="3">
      <w:start w:val="1"/>
      <w:numFmt w:val="decimal"/>
      <w:lvlText w:val="%4."/>
      <w:lvlJc w:val="left"/>
      <w:pPr>
        <w:ind w:left="2760" w:hanging="360"/>
      </w:pPr>
    </w:lvl>
  </w:abstractNum>
  <w:abstractNum w:abstractNumId="9">
    <w:multiLevelType w:val="multilevel"/>
    <w:lvl w:ilvl="2">
      <w:start w:val="2"/>
      <w:numFmt w:val="decimal"/>
      <w:lvlText w:val="%3."/>
      <w:lvlJc w:val="left"/>
      <w:pPr>
        <w:ind w:left="2160" w:hanging="360"/>
      </w:pPr>
    </w:lvl>
  </w:abstractNum>
  <w:abstractNum w:abstractNumId="10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2">
    <w:multiLevelType w:val="multilevel"/>
    <w:lvl w:ilvl="1">
      <w:start w:val="2"/>
      <w:numFmt w:val="decimal"/>
      <w:lvlText w:val="%2."/>
      <w:lvlJc w:val="left"/>
      <w:pPr>
        <w:ind w:left="1560" w:hanging="360"/>
      </w:pPr>
    </w:lvl>
  </w:abstractNum>
  <w:abstractNum w:abstractNumId="13">
    <w:multiLevelType w:val="multilevel"/>
    <w:lvl w:ilvl="1">
      <w:start w:val="4"/>
      <w:numFmt w:val="decimal"/>
      <w:lvlText w:val="%2."/>
      <w:lvlJc w:val="left"/>
      <w:pPr>
        <w:ind w:left="1560" w:hanging="360"/>
      </w:pPr>
    </w:lvl>
  </w:abstractNum>
  <w:abstractNum w:abstractNumId="14">
    <w:multiLevelType w:val="multilevel"/>
    <w:lvl w:ilvl="1">
      <w:start w:val="6"/>
      <w:numFmt w:val="decimal"/>
      <w:lvlText w:val="%2."/>
      <w:lvlJc w:val="left"/>
      <w:pPr>
        <w:ind w:left="1560" w:hanging="360"/>
      </w:pPr>
    </w:lvl>
  </w:abstractNum>
  <w:abstractNum w:abstractNumId="15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6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7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abstractNum w:abstractNumId="18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19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20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2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2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23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24">
    <w:multiLevelType w:val="multilevel"/>
    <w:lvl w:ilvl="1">
      <w:start w:val="2"/>
      <w:numFmt w:val="decimal"/>
      <w:lvlText w:val="%2."/>
      <w:lvlJc w:val="left"/>
      <w:pPr>
        <w:ind w:left="1560" w:hanging="360"/>
      </w:pPr>
    </w:lvl>
  </w:abstractNum>
  <w:abstractNum w:abstractNumId="25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26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27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28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abstractNum w:abstractNumId="29">
    <w:multiLevelType w:val="multilevel"/>
    <w:lvl w:ilvl="1">
      <w:start w:val="5"/>
      <w:numFmt w:val="decimal"/>
      <w:lvlText w:val="%2."/>
      <w:lvlJc w:val="left"/>
      <w:pPr>
        <w:ind w:left="1560" w:hanging="360"/>
      </w:pPr>
    </w:lvl>
  </w:abstractNum>
  <w:abstractNum w:abstractNumId="30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31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32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3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4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35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abstractNum w:abstractNumId="36">
    <w:multiLevelType w:val="multilevel"/>
    <w:lvl w:ilvl="1">
      <w:start w:val="5"/>
      <w:numFmt w:val="decimal"/>
      <w:lvlText w:val="%2."/>
      <w:lvlJc w:val="left"/>
      <w:pPr>
        <w:ind w:left="1560" w:hanging="360"/>
      </w:pPr>
    </w:lvl>
  </w:abstractNum>
  <w:abstractNum w:abstractNumId="37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8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39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40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4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4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45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46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47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9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0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51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52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5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4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55">
    <w:multiLevelType w:val="multilevel"/>
    <w:lvl w:ilvl="3">
      <w:start w:val="1"/>
      <w:numFmt w:val="decimal"/>
      <w:lvlText w:val="%4."/>
      <w:lvlJc w:val="left"/>
      <w:pPr>
        <w:ind w:left="2760" w:hanging="360"/>
      </w:pPr>
    </w:lvl>
  </w:abstractNum>
  <w:abstractNum w:abstractNumId="56">
    <w:multiLevelType w:val="multilevel"/>
    <w:lvl w:ilvl="3">
      <w:start w:val="3"/>
      <w:numFmt w:val="decimal"/>
      <w:lvlText w:val="%4."/>
      <w:lvlJc w:val="left"/>
      <w:pPr>
        <w:ind w:left="2760" w:hanging="360"/>
      </w:pPr>
    </w:lvl>
  </w:abstractNum>
  <w:abstractNum w:abstractNumId="57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58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9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60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61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62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6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4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65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66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67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68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69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70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71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72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7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5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7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8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7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1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8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9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9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0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01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0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0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5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0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0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15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16">
    <w:multiLevelType w:val="multilevel"/>
    <w:lvl w:ilvl="3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</w:abstractNum>
  <w:abstractNum w:abstractNumId="117">
    <w:multiLevelType w:val="multilevel"/>
    <w:lvl w:ilvl="3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</w:abstractNum>
  <w:abstractNum w:abstractNumId="118">
    <w:multiLevelType w:val="multilevel"/>
    <w:lvl w:ilvl="3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</w:abstractNum>
  <w:abstractNum w:abstractNumId="119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2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1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22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2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24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2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2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29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30">
    <w:multiLevelType w:val="multilevel"/>
    <w:lvl w:ilvl="3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</w:abstractNum>
  <w:abstractNum w:abstractNumId="131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3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33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34">
    <w:multiLevelType w:val="multilevel"/>
    <w:lvl w:ilvl="3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</w:abstractNum>
  <w:abstractNum w:abstractNumId="13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3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37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38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39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40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4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42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43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144">
    <w:multiLevelType w:val="multilevel"/>
    <w:lvl w:ilvl="1">
      <w:start w:val="2"/>
      <w:numFmt w:val="decimal"/>
      <w:lvlText w:val="%2."/>
      <w:lvlJc w:val="left"/>
      <w:pPr>
        <w:ind w:left="1560" w:hanging="360"/>
      </w:pPr>
    </w:lvl>
  </w:abstractNum>
  <w:abstractNum w:abstractNumId="14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4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47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48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49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50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51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52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5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54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155">
    <w:multiLevelType w:val="multilevel"/>
    <w:lvl w:ilvl="2">
      <w:start w:val="3"/>
      <w:numFmt w:val="decimal"/>
      <w:lvlText w:val="%3."/>
      <w:lvlJc w:val="left"/>
      <w:pPr>
        <w:ind w:left="2160" w:hanging="360"/>
      </w:pPr>
    </w:lvl>
  </w:abstractNum>
  <w:abstractNum w:abstractNumId="15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57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5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59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60">
    <w:multiLevelType w:val="multilevel"/>
    <w:lvl w:ilvl="3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</w:abstractNum>
  <w:abstractNum w:abstractNumId="161">
    <w:multiLevelType w:val="multilevel"/>
    <w:lvl w:ilvl="4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</w:abstractNum>
  <w:abstractNum w:abstractNumId="162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6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6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65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6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67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6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69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70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7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7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7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74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7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76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77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178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79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abstractNum w:abstractNumId="18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81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82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abstractNum w:abstractNumId="18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84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85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abstractNum w:abstractNumId="18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87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88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89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90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191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92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abstractNum w:abstractNumId="193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94">
    <w:multiLevelType w:val="multilevel"/>
    <w:lvl w:ilvl="0">
      <w:start w:val="6"/>
      <w:numFmt w:val="decimal"/>
      <w:lvlText w:val="%1."/>
      <w:lvlJc w:val="left"/>
      <w:pPr>
        <w:ind w:left="960" w:hanging="360"/>
      </w:pPr>
    </w:lvl>
  </w:abstractNum>
  <w:abstractNum w:abstractNumId="19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96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97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198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99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abstractNum w:abstractNumId="200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201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202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203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204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abstractNum w:abstractNumId="205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206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yuque.antfin.com/ngr7ny/ylztff/er47y7?inner=VBJas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.com/ngr7ny/wu985g/febtlt" TargetMode="External" Type="http://schemas.openxmlformats.org/officeDocument/2006/relationships/hyperlink"/><Relationship Id="rId5" Target="https://yuque.antfin.com/ngr7ny/mwixxt/gye4kz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https://yuque.antfin.com/lalei.ll" TargetMode="External" Type="http://schemas.openxmlformats.org/officeDocument/2006/relationships/hyperlink"/><Relationship Id="rId9" Target="https://yuque.antfin.com/xq317048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