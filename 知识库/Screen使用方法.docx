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Screen使用方法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服务器使用Screen操作说明，建议武汉的同学在使用服务器的时候都使用screen 开窗口训练自己的模型：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screen –S name     name:取个自己想给这个窗口定义的名字 （开窗口（开窗口前不要激活环境））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                              eg: screen –S mxl-mmseg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screen –ls               查所有开的screen 窗口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screen –d –r name  打开指定name的screen窗口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screen –r ID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CTRL+a+d              隐藏窗口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Ctrl+a+k                关掉窗口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ps –aux | grep “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想搜的进程，使用的命令的关键字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”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（查想关进程的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id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）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kill -9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进程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id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实际使用中发现：分布式训练关screen时候出现过只关闭了某一个gpu的情况，还需要通过kill -9 -进程id去关闭其他gpu进程的情况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