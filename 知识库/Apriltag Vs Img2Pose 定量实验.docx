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Apriltag Vs Img2Pose 定量实验</w:t>
      </w:r>
    </w:p>
    <w:bookmarkStart w:name="QXdm7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一，实验方法：</w:t>
      </w:r>
    </w:p>
    <w:bookmarkEnd w:id="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截屏2021-05-28 下午2.58.40.png, 截屏2021-05-28 下午2.58.40.png ]</w:t>
      </w:r>
    </w:p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 w:val="false"/>
          <w:i/>
          <w:color w:val="000000"/>
          <w:sz w:val="22"/>
        </w:rPr>
        <w:t>图片由王琪(轻岳)提供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如图所示：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偏航角：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1.均匀标记相机水平方向上5个目标点位（包括相机本身点位），此实验间隔为29cm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2.测量人到相机的直线距离，此实验设置为50cm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3.利用正切函数算出每个点位的角度值，此实验分别为30°和43°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4.头部旋转注视每个点位，并分别录制5s的视频。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俯仰角：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1.均匀标记相机垂直方向两个点位，此实验间隔分别为（+54cm,-22cm)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2.测量人道相机直线距离设置为50cm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3.利用正切函数算出每个点位角度值分别为+47°和-23°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4.每个点位分别录制5s视频</w:t>
      </w:r>
    </w:p>
    <w:bookmarkStart w:name="xi6ww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二，实验结果：</w:t>
      </w:r>
    </w:p>
    <w:bookmarkEnd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实验评价方法：MAE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结论：综合结果看Apriltag计算出的角度更接近GT值，但是同时对头环的佩戴很敏感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 xml:space="preserve">ps: 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/>
          <w:color w:val="f5222d"/>
          <w:sz w:val="22"/>
        </w:rPr>
        <w:t>相机输出是镜像图像，因此左右为实际的反方向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实验中人头到摄像头距离不能保证是50cm，因此角度GT值可能偏小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Apriltag实验结果对头环佩戴者，佩戴头环是否标准十分敏感，可见俯仰角 ID=BXX</w:t>
      </w:r>
    </w:p>
    <w:bookmarkStart w:name="SAE6Z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偏航角：YAW</w:t>
      </w:r>
    </w:p>
    <w:bookmarkEnd w:id="2"/>
    <w:bookmarkStart w:name="pqswO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ID: QC</w:t>
      </w:r>
    </w:p>
    <w:bookmarkEnd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01"/>
        <w:gridCol w:w="6670"/>
        <w:gridCol w:w="2188"/>
        <w:gridCol w:w="2375"/>
      </w:tblGrid>
      <w:tr>
        <w:trPr>
          <w:trHeight w:val="45" w:hRule="atLeast"/>
        </w:trPr>
        <w:tc>
          <w:tcPr>
            <w:tcW w:w="24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Direction</w:t>
            </w:r>
          </w:p>
        </w:tc>
        <w:tc>
          <w:tcPr>
            <w:tcW w:w="6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Pics</w:t>
            </w:r>
          </w:p>
        </w:tc>
        <w:tc>
          <w:tcPr>
            <w:tcW w:w="2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  <w:tc>
          <w:tcPr>
            <w:tcW w:w="2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Img2Pose</w:t>
            </w:r>
          </w:p>
        </w:tc>
      </w:tr>
      <w:tr>
        <w:trPr>
          <w:trHeight w:val="45" w:hRule="atLeast"/>
        </w:trPr>
        <w:tc>
          <w:tcPr>
            <w:tcW w:w="24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left_30</w:t>
            </w:r>
          </w:p>
        </w:tc>
        <w:tc>
          <w:tcPr>
            <w:tcW w:w="6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1_75.jpg, 1_75.jpg ]</w:t>
            </w:r>
          </w:p>
        </w:tc>
        <w:tc>
          <w:tcPr>
            <w:tcW w:w="2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8.269</w:t>
            </w:r>
          </w:p>
        </w:tc>
        <w:tc>
          <w:tcPr>
            <w:tcW w:w="2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17.849</w:t>
            </w:r>
          </w:p>
        </w:tc>
      </w:tr>
      <w:tr>
        <w:trPr>
          <w:trHeight w:val="45" w:hRule="atLeast"/>
        </w:trPr>
        <w:tc>
          <w:tcPr>
            <w:tcW w:w="24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right_30</w:t>
            </w:r>
          </w:p>
        </w:tc>
        <w:tc>
          <w:tcPr>
            <w:tcW w:w="6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1_75.jpg, 1_75.jpg ]</w:t>
            </w:r>
          </w:p>
        </w:tc>
        <w:tc>
          <w:tcPr>
            <w:tcW w:w="2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10.543</w:t>
            </w:r>
          </w:p>
        </w:tc>
        <w:tc>
          <w:tcPr>
            <w:tcW w:w="2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8.594</w:t>
            </w:r>
          </w:p>
        </w:tc>
      </w:tr>
      <w:tr>
        <w:trPr>
          <w:trHeight w:val="45" w:hRule="atLeast"/>
        </w:trPr>
        <w:tc>
          <w:tcPr>
            <w:tcW w:w="24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left_43</w:t>
            </w:r>
          </w:p>
        </w:tc>
        <w:tc>
          <w:tcPr>
            <w:tcW w:w="6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1_75.jpg, 1_75.jpg ]</w:t>
            </w:r>
          </w:p>
        </w:tc>
        <w:tc>
          <w:tcPr>
            <w:tcW w:w="2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3.088</w:t>
            </w:r>
          </w:p>
        </w:tc>
        <w:tc>
          <w:tcPr>
            <w:tcW w:w="2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11.905</w:t>
            </w:r>
          </w:p>
        </w:tc>
      </w:tr>
      <w:tr>
        <w:trPr>
          <w:trHeight w:val="45" w:hRule="atLeast"/>
        </w:trPr>
        <w:tc>
          <w:tcPr>
            <w:tcW w:w="24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right_43</w:t>
            </w:r>
          </w:p>
        </w:tc>
        <w:tc>
          <w:tcPr>
            <w:tcW w:w="6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1_75.jpg, 1_75.jpg ]</w:t>
            </w:r>
          </w:p>
        </w:tc>
        <w:tc>
          <w:tcPr>
            <w:tcW w:w="2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9.058</w:t>
            </w:r>
          </w:p>
        </w:tc>
        <w:tc>
          <w:tcPr>
            <w:tcW w:w="2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5.852</w:t>
            </w:r>
          </w:p>
        </w:tc>
      </w:tr>
      <w:tr>
        <w:trPr>
          <w:trHeight w:val="45" w:hRule="atLeast"/>
        </w:trPr>
        <w:tc>
          <w:tcPr>
            <w:tcW w:w="24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6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7.740</w:t>
            </w:r>
          </w:p>
        </w:tc>
        <w:tc>
          <w:tcPr>
            <w:tcW w:w="23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11.050</w:t>
            </w:r>
          </w:p>
        </w:tc>
      </w:tr>
    </w:tbl>
    <w:bookmarkStart w:name="Gfbjp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ID: BXX</w:t>
      </w:r>
    </w:p>
    <w:bookmarkEnd w:id="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91"/>
        <w:gridCol w:w="6644"/>
        <w:gridCol w:w="2233"/>
        <w:gridCol w:w="2366"/>
      </w:tblGrid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Direction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Pics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Img2Pose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left_30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10_3.jpg, 10_3.jpg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7.490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20.155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right_30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112_26.jpg, 112_26.jpg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15.744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14.422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left_43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83_109.jpg, 83_109.jpg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3.752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14.027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right_43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19_94.jpg, 19_94.jpg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14.999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10.841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10.496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14.861</w:t>
            </w:r>
          </w:p>
        </w:tc>
      </w:tr>
    </w:tbl>
    <w:bookmarkStart w:name="uE8Y2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ID: ZS</w:t>
      </w:r>
    </w:p>
    <w:bookmarkEnd w:id="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62"/>
        <w:gridCol w:w="6618"/>
        <w:gridCol w:w="2065"/>
        <w:gridCol w:w="2489"/>
      </w:tblGrid>
      <w:tr>
        <w:trPr>
          <w:trHeight w:val="45" w:hRule="atLeast"/>
        </w:trPr>
        <w:tc>
          <w:tcPr>
            <w:tcW w:w="2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Direction</w:t>
            </w:r>
          </w:p>
        </w:tc>
        <w:tc>
          <w:tcPr>
            <w:tcW w:w="66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Pics</w:t>
            </w:r>
          </w:p>
        </w:tc>
        <w:tc>
          <w:tcPr>
            <w:tcW w:w="20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Img2Pose</w:t>
            </w:r>
          </w:p>
        </w:tc>
      </w:tr>
      <w:tr>
        <w:trPr>
          <w:trHeight w:val="45" w:hRule="atLeast"/>
        </w:trPr>
        <w:tc>
          <w:tcPr>
            <w:tcW w:w="2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left_30</w:t>
            </w:r>
          </w:p>
        </w:tc>
        <w:tc>
          <w:tcPr>
            <w:tcW w:w="66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9_60.jpg, 9_60.jpg ]</w:t>
            </w:r>
          </w:p>
        </w:tc>
        <w:tc>
          <w:tcPr>
            <w:tcW w:w="20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4.720</w:t>
            </w:r>
          </w:p>
        </w:tc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13.296</w:t>
            </w:r>
          </w:p>
        </w:tc>
      </w:tr>
      <w:tr>
        <w:trPr>
          <w:trHeight w:val="45" w:hRule="atLeast"/>
        </w:trPr>
        <w:tc>
          <w:tcPr>
            <w:tcW w:w="2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right_30</w:t>
            </w:r>
          </w:p>
        </w:tc>
        <w:tc>
          <w:tcPr>
            <w:tcW w:w="66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98_113.jpg, 98_113.jpg ]</w:t>
            </w:r>
          </w:p>
        </w:tc>
        <w:tc>
          <w:tcPr>
            <w:tcW w:w="20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4.278</w:t>
            </w:r>
          </w:p>
        </w:tc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7.645</w:t>
            </w:r>
          </w:p>
        </w:tc>
      </w:tr>
      <w:tr>
        <w:trPr>
          <w:trHeight w:val="45" w:hRule="atLeast"/>
        </w:trPr>
        <w:tc>
          <w:tcPr>
            <w:tcW w:w="2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left_43</w:t>
            </w:r>
          </w:p>
        </w:tc>
        <w:tc>
          <w:tcPr>
            <w:tcW w:w="66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39_67.jpg, 39_67.jpg ]</w:t>
            </w:r>
          </w:p>
        </w:tc>
        <w:tc>
          <w:tcPr>
            <w:tcW w:w="20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5.538</w:t>
            </w:r>
          </w:p>
        </w:tc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16.630</w:t>
            </w:r>
          </w:p>
        </w:tc>
      </w:tr>
      <w:tr>
        <w:trPr>
          <w:trHeight w:val="45" w:hRule="atLeast"/>
        </w:trPr>
        <w:tc>
          <w:tcPr>
            <w:tcW w:w="2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right_43</w:t>
            </w:r>
          </w:p>
        </w:tc>
        <w:tc>
          <w:tcPr>
            <w:tcW w:w="66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102_64.jpg, 102_64.jpg ]</w:t>
            </w:r>
          </w:p>
        </w:tc>
        <w:tc>
          <w:tcPr>
            <w:tcW w:w="20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7.721</w:t>
            </w:r>
          </w:p>
        </w:tc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12.009</w:t>
            </w:r>
          </w:p>
        </w:tc>
      </w:tr>
      <w:tr>
        <w:trPr>
          <w:trHeight w:val="45" w:hRule="atLeast"/>
        </w:trPr>
        <w:tc>
          <w:tcPr>
            <w:tcW w:w="24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66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0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5.564</w:t>
            </w:r>
          </w:p>
        </w:tc>
        <w:tc>
          <w:tcPr>
            <w:tcW w:w="2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12.395</w:t>
            </w:r>
          </w:p>
        </w:tc>
      </w:tr>
    </w:tbl>
    <w:bookmarkStart w:name="pGSj0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俯仰角：PITCH</w:t>
      </w:r>
    </w:p>
    <w:bookmarkEnd w:id="6"/>
    <w:bookmarkStart w:name="BBv3t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ID: QC</w:t>
      </w:r>
    </w:p>
    <w:bookmarkEnd w:id="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91"/>
        <w:gridCol w:w="6644"/>
        <w:gridCol w:w="2233"/>
        <w:gridCol w:w="2366"/>
      </w:tblGrid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Direction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Pics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Img2Pose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up_47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45_67.jpg, 45_67.jpg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20.400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22.388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down_23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83_58.jpg, 83_58.jpg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9.032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14.116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14.716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18.252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cd ...</w:t>
      </w:r>
    </w:p>
    <w:bookmarkStart w:name="pnBhB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ID: BXX</w:t>
      </w:r>
    </w:p>
    <w:bookmarkEnd w:id="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91"/>
        <w:gridCol w:w="6644"/>
        <w:gridCol w:w="2233"/>
        <w:gridCol w:w="2366"/>
      </w:tblGrid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Direction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Pics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Img2Pose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up_47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53_147.jpg, 53_147.jpg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9.252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30.537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down_23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84_109.jpg, 84_109.jpg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32.398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14.204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20.825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22.371</w:t>
            </w:r>
          </w:p>
        </w:tc>
      </w:tr>
    </w:tbl>
    <w:bookmarkStart w:name="mHSxK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ID: ZS</w:t>
      </w:r>
    </w:p>
    <w:bookmarkEnd w:id="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91"/>
        <w:gridCol w:w="6644"/>
        <w:gridCol w:w="2233"/>
        <w:gridCol w:w="2366"/>
      </w:tblGrid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Direction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Pics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Img2Pose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up_47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19_94.jpg, 19_94.jpg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23.891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22.053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down_23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45_35.jpg, 45_35.jpg ]</w:t>
            </w: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20.081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21.547</w:t>
            </w:r>
          </w:p>
        </w:tc>
      </w:tr>
      <w:tr>
        <w:trPr>
          <w:trHeight w:val="45" w:hRule="atLeast"/>
        </w:trPr>
        <w:tc>
          <w:tcPr>
            <w:tcW w:w="2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66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2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21.986</w:t>
            </w:r>
          </w:p>
        </w:tc>
        <w:tc>
          <w:tcPr>
            <w:tcW w:w="23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21.8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